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bookmarkStart w:id="0" w:name="_cbq3l8ew6c7p" w:colFirst="0" w:colLast="0"/>
      <w:bookmarkEnd w:id="0"/>
      <w:bookmarkStart w:id="1" w:name="_Toc29163"/>
      <w:r>
        <w:pict>
          <v:rect id="_x0000_s1032" o:spid="_x0000_s1032" o:spt="1" style="position:absolute;left:0pt;margin-left:76.15pt;margin-top:339.35pt;height:62.3pt;width:444.85pt;mso-position-horizontal-relative:page;z-index:251662336;mso-width-relative:page;mso-height-relative:page;" stroked="f" coordsize="21600,21600">
            <v:path/>
            <v:fill focussize="0,0"/>
            <v:stroke on="f"/>
            <v:imagedata o:title=""/>
            <o:lock v:ext="edit" grouping="f" rotation="f" text="f" aspectratio="f"/>
            <v:textbox>
              <w:txbxContent>
                <w:p>
                  <w:pPr>
                    <w:jc w:val="center"/>
                    <w:rPr>
                      <w:rFonts w:hint="default"/>
                      <w:lang w:val="en-US"/>
                    </w:rPr>
                  </w:pPr>
                  <w:r>
                    <w:rPr>
                      <w:rStyle w:val="11"/>
                      <w:rFonts w:ascii="Arial" w:hAnsi="Arial" w:eastAsia="SimSun" w:cs="Arial"/>
                      <w:b/>
                      <w:bCs/>
                      <w:i w:val="0"/>
                      <w:iCs w:val="0"/>
                      <w:caps w:val="0"/>
                      <w:color w:val="5F6368"/>
                      <w:spacing w:val="0"/>
                      <w:sz w:val="21"/>
                      <w:szCs w:val="21"/>
                      <w:shd w:val="clear" w:fill="FFFFFF"/>
                    </w:rPr>
                    <w:t>nopCommerce</w:t>
                  </w:r>
                  <w:r>
                    <w:rPr>
                      <w:rFonts w:hint="default" w:ascii="Arial" w:hAnsi="Arial" w:eastAsia="SimSun" w:cs="Arial"/>
                      <w:i w:val="0"/>
                      <w:iCs w:val="0"/>
                      <w:caps w:val="0"/>
                      <w:color w:val="4D5156"/>
                      <w:spacing w:val="0"/>
                      <w:sz w:val="21"/>
                      <w:szCs w:val="21"/>
                      <w:shd w:val="clear" w:fill="FFFFFF"/>
                    </w:rPr>
                    <w:t> plugins allow users to easily customize &amp; enhanc</w:t>
                  </w:r>
                  <w:r>
                    <w:rPr>
                      <w:rFonts w:hint="default" w:ascii="Arial" w:hAnsi="Arial" w:eastAsia="SimSun" w:cs="Arial"/>
                      <w:i w:val="0"/>
                      <w:iCs w:val="0"/>
                      <w:caps w:val="0"/>
                      <w:color w:val="4D5156"/>
                      <w:spacing w:val="0"/>
                      <w:sz w:val="21"/>
                      <w:szCs w:val="21"/>
                      <w:shd w:val="clear" w:fill="FFFFFF"/>
                      <w:lang w:val="en-US"/>
                    </w:rPr>
                    <w:t xml:space="preserve">e </w:t>
                  </w:r>
                  <w:r>
                    <w:rPr>
                      <w:rFonts w:hint="default" w:ascii="Arial" w:hAnsi="Arial" w:eastAsia="SimSun" w:cs="Arial"/>
                      <w:i w:val="0"/>
                      <w:iCs w:val="0"/>
                      <w:caps w:val="0"/>
                      <w:color w:val="4D5156"/>
                      <w:spacing w:val="0"/>
                      <w:sz w:val="21"/>
                      <w:szCs w:val="21"/>
                      <w:shd w:val="clear" w:fill="FFFFFF"/>
                    </w:rPr>
                    <w:t>any </w:t>
                  </w:r>
                  <w:r>
                    <w:rPr>
                      <w:rStyle w:val="11"/>
                      <w:rFonts w:hint="default" w:ascii="Arial" w:hAnsi="Arial" w:eastAsia="SimSun" w:cs="Arial"/>
                      <w:b/>
                      <w:bCs/>
                      <w:i w:val="0"/>
                      <w:iCs w:val="0"/>
                      <w:caps w:val="0"/>
                      <w:color w:val="5F6368"/>
                      <w:spacing w:val="0"/>
                      <w:sz w:val="21"/>
                      <w:szCs w:val="21"/>
                      <w:shd w:val="clear" w:fill="FFFFFF"/>
                    </w:rPr>
                    <w:t>nopCommerce</w:t>
                  </w:r>
                  <w:r>
                    <w:rPr>
                      <w:rFonts w:hint="default" w:ascii="Arial" w:hAnsi="Arial" w:eastAsia="SimSun" w:cs="Arial"/>
                      <w:i w:val="0"/>
                      <w:iCs w:val="0"/>
                      <w:caps w:val="0"/>
                      <w:color w:val="4D5156"/>
                      <w:spacing w:val="0"/>
                      <w:sz w:val="21"/>
                      <w:szCs w:val="21"/>
                      <w:shd w:val="clear" w:fill="FFFFFF"/>
                    </w:rPr>
                    <w:t> based store site</w:t>
                  </w:r>
                  <w:r>
                    <w:rPr>
                      <w:rFonts w:hint="default" w:ascii="Arial" w:hAnsi="Arial" w:eastAsia="SimSun" w:cs="Arial"/>
                      <w:i w:val="0"/>
                      <w:iCs w:val="0"/>
                      <w:caps w:val="0"/>
                      <w:color w:val="4D5156"/>
                      <w:spacing w:val="0"/>
                      <w:sz w:val="21"/>
                      <w:szCs w:val="21"/>
                      <w:shd w:val="clear" w:fill="FFFFFF"/>
                      <w:lang w:val="en-US"/>
                    </w:rPr>
                    <w:t>.This is a document on how nopCommerce plugin is  developed and how it is implemented.</w:t>
                  </w:r>
                </w:p>
              </w:txbxContent>
            </v:textbox>
          </v:rect>
        </w:pict>
      </w:r>
      <w:r>
        <w:pict>
          <v:shape id="_x0000_s1030" o:spid="_x0000_s1030" o:spt="202" type="#_x0000_t202" style="position:absolute;left:0pt;margin-top:440.85pt;height:31.5pt;width:444.8pt;mso-position-horizontal:center;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color w:val="5590CC"/>
                      <w:sz w:val="28"/>
                      <w:szCs w:val="36"/>
                      <w:lang w:val="en-US"/>
                    </w:rPr>
                  </w:pPr>
                  <w:r>
                    <w:rPr>
                      <w:rFonts w:hint="default"/>
                      <w:color w:val="5590CC"/>
                      <w:sz w:val="28"/>
                      <w:szCs w:val="36"/>
                      <w:lang w:val="en-US"/>
                    </w:rPr>
                    <w:t>Ejan Shrestha</w:t>
                  </w:r>
                </w:p>
              </w:txbxContent>
            </v:textbox>
          </v:shape>
        </w:pict>
      </w:r>
      <w:r>
        <w:pict>
          <v:rect id="_x0000_s1031" o:spid="_x0000_s1031" o:spt="1" style="position:absolute;left:0pt;margin-top:272.25pt;height:69.6pt;width:448.65pt;mso-position-horizontal:center;z-index:251661312;mso-width-relative:page;mso-height-relative:page;" stroked="f" coordsize="21600,21600">
            <v:path/>
            <v:fill focussize="0,0"/>
            <v:stroke on="f"/>
            <v:imagedata o:title=""/>
            <o:lock v:ext="edit" grouping="f" rotation="f" text="f" aspectratio="f"/>
            <v:textbox>
              <w:txbxContent>
                <w:p>
                  <w:pPr>
                    <w:pStyle w:val="19"/>
                    <w:ind w:left="0" w:leftChars="0" w:right="0" w:rightChars="0" w:firstLine="0" w:firstLineChars="0"/>
                    <w:jc w:val="center"/>
                    <w:rPr>
                      <w:rFonts w:hint="default"/>
                      <w:color w:val="5590CC"/>
                      <w:sz w:val="84"/>
                      <w:lang w:val="en-US"/>
                    </w:rPr>
                  </w:pPr>
                  <w:r>
                    <w:rPr>
                      <w:rFonts w:hint="default"/>
                      <w:color w:val="5590CC"/>
                      <w:sz w:val="84"/>
                      <w:lang w:val="en-US"/>
                    </w:rPr>
                    <w:t>NopCommerce Plugin</w:t>
                  </w:r>
                </w:p>
              </w:txbxContent>
            </v:textbox>
          </v:rect>
        </w:pict>
      </w:r>
      <w:r>
        <w:pict>
          <v:rect id="_x0000_s1033" o:spid="_x0000_s1033" o:spt="1" style="position:absolute;left:0pt;margin-left:-428.65pt;margin-top:0.75pt;height:208.8pt;width:428.55pt;mso-position-horizontal-relative:char;mso-position-vertical-relative:line;z-index:251660288;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jc w:val="center"/>
                    <w:rPr>
                      <w:rFonts w:hint="default" w:eastAsia="Times New Roman"/>
                      <w:b/>
                      <w:color w:val="1F497D"/>
                      <w:spacing w:val="60"/>
                      <w:sz w:val="72"/>
                      <w:szCs w:val="72"/>
                      <w:lang w:val="en-US"/>
                    </w:rPr>
                  </w:pPr>
                  <w:bookmarkStart w:id="17" w:name="_Company#582980264"/>
                  <w:r>
                    <w:rPr>
                      <w:rFonts w:hint="default" w:ascii="Calibri" w:hAnsi="Calibri" w:eastAsia="SimSun"/>
                      <w:color w:val="FFFFFF"/>
                      <w:kern w:val="2"/>
                      <w:sz w:val="144"/>
                      <w:szCs w:val="144"/>
                      <w:lang w:val="en-US" w:eastAsia="zh-CN"/>
                    </w:rPr>
                    <w:t>NBIT</w:t>
                  </w:r>
                </w:p>
                <w:bookmarkEnd w:id="17"/>
                <w:p>
                  <w:pPr>
                    <w:pStyle w:val="21"/>
                    <w:rPr>
                      <w:rFonts w:hint="eastAsia" w:eastAsia="SimSun"/>
                      <w:lang w:val="en-US" w:eastAsia="zh-CN"/>
                    </w:rPr>
                  </w:pPr>
                </w:p>
              </w:txbxContent>
            </v:textbox>
          </v:rect>
        </w:pict>
      </w:r>
    </w:p>
    <w:p>
      <w:pPr>
        <w:pStyle w:val="2"/>
        <w:spacing w:line="360" w:lineRule="auto"/>
        <w:jc w:val="center"/>
        <w:rPr>
          <w:color w:val="292929"/>
          <w:rtl w:val="0"/>
        </w:rPr>
        <w:sectPr>
          <w:headerReference r:id="rId6" w:type="first"/>
          <w:footerReference r:id="rId7" w:type="first"/>
          <w:headerReference r:id="rId5" w:type="default"/>
          <w:pgSz w:w="11909" w:h="16834"/>
          <w:pgMar w:top="1440" w:right="1440" w:bottom="1440" w:left="1440" w:header="720" w:footer="720" w:gutter="0"/>
          <w:pgNumType w:start="1"/>
          <w:cols w:space="720" w:num="1"/>
          <w:titlePg/>
        </w:sectPr>
      </w:pPr>
    </w:p>
    <w:p>
      <w:pPr>
        <w:pStyle w:val="2"/>
        <w:spacing w:line="360" w:lineRule="auto"/>
        <w:jc w:val="center"/>
        <w:rPr>
          <w:color w:val="292929"/>
          <w:rtl w:val="0"/>
        </w:rPr>
      </w:pPr>
      <w:r>
        <w:rPr>
          <w:color w:val="292929"/>
          <w:rtl w:val="0"/>
        </w:rPr>
        <w:t>Table of Content</w:t>
      </w:r>
      <w:bookmarkEnd w:id="1"/>
    </w:p>
    <w:p>
      <w:pPr>
        <w:pStyle w:val="16"/>
        <w:tabs>
          <w:tab w:val="right" w:leader="dot" w:pos="9029"/>
        </w:tabs>
      </w:pPr>
    </w:p>
    <w:p>
      <w:pPr>
        <w:pStyle w:val="16"/>
        <w:tabs>
          <w:tab w:val="right" w:leader="dot" w:pos="9029"/>
        </w:tabs>
      </w:pPr>
      <w:r>
        <w:fldChar w:fldCharType="begin"/>
      </w:r>
      <w:r>
        <w:instrText xml:space="preserve">TOC \o "1-2" \h \u </w:instrText>
      </w:r>
      <w:r>
        <w:fldChar w:fldCharType="separate"/>
      </w:r>
      <w:r>
        <w:fldChar w:fldCharType="begin"/>
      </w:r>
      <w:r>
        <w:instrText xml:space="preserve"> HYPERLINK \l _Toc29163 </w:instrText>
      </w:r>
      <w:r>
        <w:fldChar w:fldCharType="separate"/>
      </w:r>
      <w:r>
        <w:rPr>
          <w:rtl w:val="0"/>
        </w:rPr>
        <w:t>Table of Content</w:t>
      </w:r>
      <w:r>
        <w:tab/>
      </w:r>
      <w:r>
        <w:fldChar w:fldCharType="begin"/>
      </w:r>
      <w:r>
        <w:instrText xml:space="preserve"> PAGEREF _Toc29163 \h </w:instrText>
      </w:r>
      <w:r>
        <w:fldChar w:fldCharType="separate"/>
      </w:r>
      <w:r>
        <w:t>1</w:t>
      </w:r>
      <w:r>
        <w:fldChar w:fldCharType="end"/>
      </w:r>
      <w:r>
        <w:fldChar w:fldCharType="end"/>
      </w:r>
    </w:p>
    <w:p>
      <w:pPr>
        <w:pStyle w:val="16"/>
        <w:tabs>
          <w:tab w:val="right" w:leader="dot" w:pos="9029"/>
        </w:tabs>
      </w:pPr>
      <w:r>
        <w:fldChar w:fldCharType="begin"/>
      </w:r>
      <w:r>
        <w:instrText xml:space="preserve"> HYPERLINK \l _Toc15100 </w:instrText>
      </w:r>
      <w:r>
        <w:fldChar w:fldCharType="separate"/>
      </w:r>
      <w:r>
        <w:rPr>
          <w:rtl w:val="0"/>
        </w:rPr>
        <w:t>Plugin Structure In NopCommerce</w:t>
      </w:r>
      <w:r>
        <w:tab/>
      </w:r>
      <w:r>
        <w:fldChar w:fldCharType="begin"/>
      </w:r>
      <w:r>
        <w:instrText xml:space="preserve"> PAGEREF _Toc15100 \h </w:instrText>
      </w:r>
      <w:r>
        <w:fldChar w:fldCharType="separate"/>
      </w:r>
      <w:r>
        <w:t>1</w:t>
      </w:r>
      <w:r>
        <w:fldChar w:fldCharType="end"/>
      </w:r>
      <w:r>
        <w:fldChar w:fldCharType="end"/>
      </w:r>
    </w:p>
    <w:p>
      <w:pPr>
        <w:pStyle w:val="16"/>
        <w:tabs>
          <w:tab w:val="right" w:leader="dot" w:pos="9029"/>
        </w:tabs>
      </w:pPr>
      <w:r>
        <w:fldChar w:fldCharType="begin"/>
      </w:r>
      <w:r>
        <w:instrText xml:space="preserve"> HYPERLINK \l _Toc28527 </w:instrText>
      </w:r>
      <w:r>
        <w:fldChar w:fldCharType="separate"/>
      </w:r>
      <w:r>
        <w:rPr>
          <w:rtl w:val="0"/>
        </w:rPr>
        <w:t>Steps to create a basic nopCommerce 4.20 plugin</w:t>
      </w:r>
      <w:r>
        <w:tab/>
      </w:r>
      <w:r>
        <w:fldChar w:fldCharType="begin"/>
      </w:r>
      <w:r>
        <w:instrText xml:space="preserve"> PAGEREF _Toc28527 \h </w:instrText>
      </w:r>
      <w:r>
        <w:fldChar w:fldCharType="separate"/>
      </w:r>
      <w:r>
        <w:t>2</w:t>
      </w:r>
      <w:r>
        <w:fldChar w:fldCharType="end"/>
      </w:r>
      <w:r>
        <w:fldChar w:fldCharType="end"/>
      </w:r>
    </w:p>
    <w:p>
      <w:r>
        <w:fldChar w:fldCharType="end"/>
      </w:r>
    </w:p>
    <w:p>
      <w:pPr>
        <w:rPr>
          <w:rFonts w:hint="default"/>
          <w:lang w:val="en-US"/>
        </w:rPr>
      </w:pPr>
    </w:p>
    <w:p>
      <w:pPr>
        <w:pStyle w:val="2"/>
        <w:spacing w:line="360" w:lineRule="auto"/>
        <w:rPr>
          <w:color w:val="292929"/>
        </w:rPr>
      </w:pPr>
      <w:bookmarkStart w:id="2" w:name="_du2xy3buv5yl" w:colFirst="0" w:colLast="0"/>
      <w:bookmarkEnd w:id="2"/>
    </w:p>
    <w:p>
      <w:pPr>
        <w:pStyle w:val="2"/>
        <w:spacing w:line="360" w:lineRule="auto"/>
        <w:rPr>
          <w:color w:val="292929"/>
        </w:rPr>
        <w:sectPr>
          <w:pgSz w:w="11909" w:h="16834"/>
          <w:pgMar w:top="1440" w:right="1440" w:bottom="1440" w:left="1440" w:header="720" w:footer="720" w:gutter="0"/>
          <w:pgNumType w:start="1"/>
          <w:cols w:space="720" w:num="1"/>
          <w:titlePg/>
        </w:sectPr>
      </w:pPr>
      <w:bookmarkStart w:id="3" w:name="_f60yw74kz96" w:colFirst="0" w:colLast="0"/>
      <w:bookmarkEnd w:id="3"/>
    </w:p>
    <w:p>
      <w:pPr>
        <w:pStyle w:val="2"/>
        <w:spacing w:line="360" w:lineRule="auto"/>
        <w:jc w:val="both"/>
        <w:rPr>
          <w:color w:val="292929"/>
        </w:rPr>
      </w:pPr>
      <w:bookmarkStart w:id="4" w:name="_n9led7kf91v2" w:colFirst="0" w:colLast="0"/>
      <w:bookmarkEnd w:id="4"/>
      <w:bookmarkStart w:id="5" w:name="_Toc15100"/>
      <w:r>
        <w:rPr>
          <w:color w:val="292929"/>
          <w:rtl w:val="0"/>
        </w:rPr>
        <w:t>Plugin Structure In NopCommerce</w:t>
      </w:r>
      <w:bookmarkEnd w:id="5"/>
    </w:p>
    <w:p>
      <w:pPr>
        <w:spacing w:line="360" w:lineRule="auto"/>
        <w:jc w:val="both"/>
        <w:rPr>
          <w:rFonts w:ascii="Times New Roman" w:hAnsi="Times New Roman" w:eastAsia="Times New Roman" w:cs="Times New Roman"/>
          <w:color w:val="292929"/>
          <w:rtl w:val="0"/>
        </w:rPr>
      </w:pPr>
      <w:r>
        <w:rPr>
          <w:rFonts w:ascii="Times New Roman" w:hAnsi="Times New Roman" w:eastAsia="Times New Roman" w:cs="Times New Roman"/>
          <w:color w:val="292929"/>
          <w:rtl w:val="0"/>
        </w:rPr>
        <w:t>By default, all plugin projects with source code must be stored in \Plugins folder inside your nopCommerce application folder. It is a best practice to name a plugin project as “Nop.Plugin.{Group}.{Name}”.</w:t>
      </w:r>
    </w:p>
    <w:p>
      <w:pPr>
        <w:spacing w:line="360" w:lineRule="auto"/>
        <w:jc w:val="both"/>
        <w:rPr>
          <w:rFonts w:ascii="Times New Roman" w:hAnsi="Times New Roman" w:eastAsia="Times New Roman" w:cs="Times New Roman"/>
          <w:color w:val="292929"/>
          <w:rtl w:val="0"/>
        </w:rPr>
      </w:pPr>
    </w:p>
    <w:p>
      <w:pPr>
        <w:spacing w:line="360" w:lineRule="auto"/>
        <w:jc w:val="both"/>
        <w:rPr>
          <w:rFonts w:ascii="Times New Roman" w:hAnsi="Times New Roman" w:eastAsia="Times New Roman" w:cs="Times New Roman"/>
          <w:color w:val="292929"/>
          <w:rtl w:val="0"/>
        </w:rPr>
      </w:pPr>
      <w:r>
        <w:rPr>
          <w:rFonts w:ascii="Times New Roman" w:hAnsi="Times New Roman" w:eastAsia="Times New Roman" w:cs="Times New Roman"/>
          <w:color w:val="292929"/>
          <w:rtl w:val="0"/>
        </w:rPr>
        <w:t>A compiled plugin must be stored inside the \Presentation\Nop.Web\Plugins folder. This is the location where nopCommerce looks for any plugins to load in its application on runtime.</w:t>
      </w:r>
    </w:p>
    <w:p>
      <w:pPr>
        <w:spacing w:line="360" w:lineRule="auto"/>
        <w:jc w:val="both"/>
        <w:rPr>
          <w:rFonts w:ascii="Times New Roman" w:hAnsi="Times New Roman" w:eastAsia="Times New Roman" w:cs="Times New Roman"/>
          <w:color w:val="292929"/>
          <w:rtl w:val="0"/>
        </w:rPr>
      </w:pPr>
    </w:p>
    <w:p>
      <w:pPr>
        <w:spacing w:line="360" w:lineRule="auto"/>
        <w:jc w:val="both"/>
        <w:rPr>
          <w:rFonts w:ascii="Times New Roman" w:hAnsi="Times New Roman" w:eastAsia="Times New Roman" w:cs="Times New Roman"/>
          <w:color w:val="292929"/>
          <w:rtl w:val="0"/>
        </w:rPr>
      </w:pPr>
      <w:r>
        <w:rPr>
          <w:rFonts w:ascii="Times New Roman" w:hAnsi="Times New Roman" w:eastAsia="Times New Roman" w:cs="Times New Roman"/>
          <w:color w:val="292929"/>
          <w:rtl w:val="0"/>
        </w:rPr>
        <w:t>Each plugin must have a “plugin.json” file inside its directory which is used by nopCommerce application to determine whether a plugin is compatible with the current version of nopCommerce and also other details regarding plugin as described in the table below.</w:t>
      </w:r>
    </w:p>
    <w:p>
      <w:pPr>
        <w:spacing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A “logo.jpg” file can also be supplied with the plugin whic</w:t>
      </w:r>
      <w:bookmarkStart w:id="18" w:name="_GoBack"/>
      <w:bookmarkEnd w:id="18"/>
      <w:r>
        <w:rPr>
          <w:rFonts w:ascii="Times New Roman" w:hAnsi="Times New Roman" w:eastAsia="Times New Roman" w:cs="Times New Roman"/>
          <w:color w:val="292929"/>
          <w:rtl w:val="0"/>
        </w:rPr>
        <w:t>h is used to display a plugin picture wherever needed.</w:t>
      </w:r>
    </w:p>
    <w:p>
      <w:pPr>
        <w:spacing w:line="360" w:lineRule="auto"/>
        <w:jc w:val="both"/>
        <w:rPr>
          <w:rFonts w:ascii="Times New Roman" w:hAnsi="Times New Roman" w:eastAsia="Times New Roman" w:cs="Times New Roman"/>
          <w:color w:val="292929"/>
        </w:rPr>
      </w:pPr>
    </w:p>
    <w:tbl>
      <w:tblPr>
        <w:tblStyle w:val="18"/>
        <w:tblW w:w="8703" w:type="dxa"/>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47"/>
        <w:gridCol w:w="705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Property Name</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Group</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Group name is used to identify plugin groups by nopCommerce.It is used to filter plugins by group name on the plugins page in our admin panel.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FriendlyName</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This is the name of the plugin that will be shown in the plugins list and will be used everywhere in the system to identify the plugin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SystemName</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This should be unique and it is used by nopCommerce to load plugins by the System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Version</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This is the version of the plugin and it can be written in any format of our choice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SupportedVersions</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This is an array and it can contain one or more nopCommerce supported versions of this plugin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Author</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This is basically the writer of the plugin.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DisplayOrder</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This is used to display plugins by an integer-order in the plugin list inside your administrator panel.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FileName</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This is the name of your output file .Usually,it is the name of our plugin project with the .dll extension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color w:val="292929"/>
                <w:sz w:val="20"/>
                <w:szCs w:val="20"/>
              </w:rPr>
            </w:pPr>
            <w:r>
              <w:rPr>
                <w:rFonts w:ascii="Times New Roman" w:hAnsi="Times New Roman" w:eastAsia="Times New Roman" w:cs="Times New Roman"/>
                <w:b/>
                <w:color w:val="292929"/>
                <w:sz w:val="20"/>
                <w:szCs w:val="20"/>
                <w:rtl w:val="0"/>
              </w:rPr>
              <w:t>Description</w:t>
            </w:r>
          </w:p>
        </w:tc>
        <w:tc>
          <w:tcPr>
            <w:tcW w:w="705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292929"/>
                <w:sz w:val="20"/>
                <w:szCs w:val="20"/>
              </w:rPr>
            </w:pPr>
            <w:r>
              <w:rPr>
                <w:rFonts w:ascii="Times New Roman" w:hAnsi="Times New Roman" w:eastAsia="Times New Roman" w:cs="Times New Roman"/>
                <w:color w:val="292929"/>
                <w:sz w:val="20"/>
                <w:szCs w:val="20"/>
                <w:rtl w:val="0"/>
              </w:rPr>
              <w:t>Here,we write about the plugin and what it does .</w:t>
            </w:r>
          </w:p>
        </w:tc>
      </w:tr>
    </w:tbl>
    <w:p>
      <w:pPr>
        <w:pStyle w:val="2"/>
        <w:spacing w:line="360" w:lineRule="auto"/>
        <w:jc w:val="both"/>
        <w:rPr>
          <w:rFonts w:ascii="Times New Roman" w:hAnsi="Times New Roman" w:eastAsia="Times New Roman" w:cs="Times New Roman"/>
          <w:b/>
          <w:color w:val="292929"/>
        </w:rPr>
      </w:pPr>
      <w:bookmarkStart w:id="6" w:name="_Toc28527"/>
      <w:r>
        <w:rPr>
          <w:color w:val="292929"/>
          <w:rtl w:val="0"/>
        </w:rPr>
        <w:t>Steps to create a basic nopCommerce 4.20 plugin</w:t>
      </w:r>
      <w:bookmarkEnd w:id="6"/>
    </w:p>
    <w:p>
      <w:pPr>
        <w:pStyle w:val="4"/>
        <w:spacing w:line="360" w:lineRule="auto"/>
        <w:jc w:val="both"/>
        <w:rPr>
          <w:color w:val="292929"/>
        </w:rPr>
      </w:pPr>
      <w:r>
        <w:rPr>
          <w:color w:val="292929"/>
          <w:rtl w:val="0"/>
        </w:rPr>
        <w:t>Step 1</w:t>
      </w:r>
    </w:p>
    <w:p>
      <w:pPr>
        <w:shd w:val="clear" w:fill="FFFFFF"/>
        <w:spacing w:before="180" w:after="0"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Navigate to “Solution Explorer” and right-click on the “Plugins” folder. Go to, Add &gt; New Project.</w:t>
      </w:r>
    </w:p>
    <w:p>
      <w:pPr>
        <w:spacing w:before="600" w:line="360" w:lineRule="auto"/>
        <w:jc w:val="both"/>
        <w:rPr>
          <w:rFonts w:ascii="Times New Roman" w:hAnsi="Times New Roman" w:eastAsia="Times New Roman" w:cs="Times New Roman"/>
          <w:b/>
          <w:color w:val="292929"/>
        </w:rPr>
      </w:pPr>
      <w:r>
        <w:rPr>
          <w:rFonts w:ascii="Times New Roman" w:hAnsi="Times New Roman" w:eastAsia="Times New Roman" w:cs="Times New Roman"/>
          <w:b/>
          <w:color w:val="292929"/>
        </w:rPr>
        <w:drawing>
          <wp:inline distT="114300" distB="114300" distL="114300" distR="114300">
            <wp:extent cx="5730875" cy="2133600"/>
            <wp:effectExtent l="0" t="0" r="0" b="0"/>
            <wp:docPr id="4" name="image13.png" descr="Add new plugin project in nopcommerce"/>
            <wp:cNvGraphicFramePr/>
            <a:graphic xmlns:a="http://schemas.openxmlformats.org/drawingml/2006/main">
              <a:graphicData uri="http://schemas.openxmlformats.org/drawingml/2006/picture">
                <pic:pic xmlns:pic="http://schemas.openxmlformats.org/drawingml/2006/picture">
                  <pic:nvPicPr>
                    <pic:cNvPr id="4" name="image13.png" descr="Add new plugin project in nopcommerce"/>
                    <pic:cNvPicPr preferRelativeResize="0"/>
                  </pic:nvPicPr>
                  <pic:blipFill>
                    <a:blip r:embed="rId9"/>
                    <a:srcRect/>
                    <a:stretch>
                      <a:fillRect/>
                    </a:stretch>
                  </pic:blipFill>
                  <pic:spPr>
                    <a:xfrm>
                      <a:off x="0" y="0"/>
                      <a:ext cx="5731200" cy="2133600"/>
                    </a:xfrm>
                    <a:prstGeom prst="rect">
                      <a:avLst/>
                    </a:prstGeom>
                  </pic:spPr>
                </pic:pic>
              </a:graphicData>
            </a:graphic>
          </wp:inline>
        </w:drawing>
      </w:r>
    </w:p>
    <w:p>
      <w:pPr>
        <w:pStyle w:val="4"/>
        <w:keepNext w:val="0"/>
        <w:keepLines w:val="0"/>
        <w:shd w:val="clear" w:fill="FFFFFF"/>
        <w:spacing w:before="700" w:after="0" w:line="360" w:lineRule="auto"/>
        <w:jc w:val="both"/>
        <w:rPr>
          <w:color w:val="292929"/>
        </w:rPr>
      </w:pPr>
      <w:r>
        <w:rPr>
          <w:color w:val="292929"/>
          <w:rtl w:val="0"/>
        </w:rPr>
        <w:t>Step 2</w:t>
      </w:r>
    </w:p>
    <w:p>
      <w:pPr>
        <w:shd w:val="clear" w:fill="FFFFFF"/>
        <w:spacing w:before="180" w:after="0"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In the “Add a new project” window, select “Class Library (.NET Core)” project and click on “Next”.</w:t>
      </w:r>
    </w:p>
    <w:p>
      <w:pPr>
        <w:pStyle w:val="3"/>
        <w:keepNext w:val="0"/>
        <w:keepLines w:val="0"/>
        <w:shd w:val="clear" w:fill="FFFFFF"/>
        <w:spacing w:before="700" w:after="0" w:line="360" w:lineRule="auto"/>
        <w:jc w:val="both"/>
        <w:rPr>
          <w:rFonts w:ascii="Times New Roman" w:hAnsi="Times New Roman" w:eastAsia="Times New Roman" w:cs="Times New Roman"/>
          <w:b/>
          <w:color w:val="292929"/>
          <w:sz w:val="22"/>
          <w:szCs w:val="22"/>
        </w:rPr>
      </w:pPr>
      <w:bookmarkStart w:id="7" w:name="_rgxv454mjdur" w:colFirst="0" w:colLast="0"/>
      <w:bookmarkEnd w:id="7"/>
      <w:r>
        <w:drawing>
          <wp:anchor distT="114300" distB="114300" distL="114300" distR="114300" simplePos="0" relativeHeight="251659264" behindDoc="0" locked="0" layoutInCell="1" allowOverlap="1">
            <wp:simplePos x="0" y="0"/>
            <wp:positionH relativeFrom="column">
              <wp:posOffset>0</wp:posOffset>
            </wp:positionH>
            <wp:positionV relativeFrom="paragraph">
              <wp:posOffset>371475</wp:posOffset>
            </wp:positionV>
            <wp:extent cx="5345430" cy="2941955"/>
            <wp:effectExtent l="0" t="0" r="7620" b="10795"/>
            <wp:wrapSquare wrapText="bothSides"/>
            <wp:docPr id="12" name="image9.png" descr="Select .net core class library project for new nopcommerce plugin project"/>
            <wp:cNvGraphicFramePr/>
            <a:graphic xmlns:a="http://schemas.openxmlformats.org/drawingml/2006/main">
              <a:graphicData uri="http://schemas.openxmlformats.org/drawingml/2006/picture">
                <pic:pic xmlns:pic="http://schemas.openxmlformats.org/drawingml/2006/picture">
                  <pic:nvPicPr>
                    <pic:cNvPr id="12" name="image9.png" descr="Select .net core class library project for new nopcommerce plugin project"/>
                    <pic:cNvPicPr preferRelativeResize="0"/>
                  </pic:nvPicPr>
                  <pic:blipFill>
                    <a:blip r:embed="rId10"/>
                    <a:srcRect/>
                    <a:stretch>
                      <a:fillRect/>
                    </a:stretch>
                  </pic:blipFill>
                  <pic:spPr>
                    <a:xfrm>
                      <a:off x="0" y="0"/>
                      <a:ext cx="5345430" cy="2941955"/>
                    </a:xfrm>
                    <a:prstGeom prst="rect">
                      <a:avLst/>
                    </a:prstGeom>
                  </pic:spPr>
                </pic:pic>
              </a:graphicData>
            </a:graphic>
          </wp:anchor>
        </w:drawing>
      </w:r>
    </w:p>
    <w:p>
      <w:pPr>
        <w:pStyle w:val="3"/>
        <w:keepNext w:val="0"/>
        <w:keepLines w:val="0"/>
        <w:shd w:val="clear" w:fill="FFFFFF"/>
        <w:spacing w:before="700" w:after="0" w:line="360" w:lineRule="auto"/>
        <w:jc w:val="both"/>
        <w:rPr>
          <w:rFonts w:ascii="Times New Roman" w:hAnsi="Times New Roman" w:eastAsia="Times New Roman" w:cs="Times New Roman"/>
          <w:b/>
          <w:color w:val="292929"/>
          <w:sz w:val="22"/>
          <w:szCs w:val="22"/>
        </w:rPr>
      </w:pPr>
      <w:bookmarkStart w:id="8" w:name="_q2umqeaz10p9" w:colFirst="0" w:colLast="0"/>
      <w:bookmarkEnd w:id="8"/>
    </w:p>
    <w:p>
      <w:pPr>
        <w:pStyle w:val="3"/>
        <w:keepNext w:val="0"/>
        <w:keepLines w:val="0"/>
        <w:shd w:val="clear" w:fill="FFFFFF"/>
        <w:spacing w:before="700" w:after="0" w:line="360" w:lineRule="auto"/>
        <w:jc w:val="both"/>
        <w:rPr>
          <w:rFonts w:ascii="Times New Roman" w:hAnsi="Times New Roman" w:eastAsia="Times New Roman" w:cs="Times New Roman"/>
          <w:b/>
          <w:color w:val="292929"/>
          <w:sz w:val="22"/>
          <w:szCs w:val="22"/>
        </w:rPr>
      </w:pPr>
      <w:bookmarkStart w:id="9" w:name="_k4u2py3donb3" w:colFirst="0" w:colLast="0"/>
      <w:bookmarkEnd w:id="9"/>
    </w:p>
    <w:p>
      <w:pPr>
        <w:pStyle w:val="3"/>
        <w:keepNext w:val="0"/>
        <w:keepLines w:val="0"/>
        <w:shd w:val="clear" w:fill="FFFFFF"/>
        <w:spacing w:before="700" w:after="0" w:line="360" w:lineRule="auto"/>
        <w:jc w:val="both"/>
        <w:rPr>
          <w:rFonts w:ascii="Times New Roman" w:hAnsi="Times New Roman" w:eastAsia="Times New Roman" w:cs="Times New Roman"/>
          <w:b/>
          <w:color w:val="292929"/>
          <w:sz w:val="22"/>
          <w:szCs w:val="22"/>
        </w:rPr>
      </w:pPr>
      <w:bookmarkStart w:id="10" w:name="_osix5alru5ul" w:colFirst="0" w:colLast="0"/>
      <w:bookmarkEnd w:id="10"/>
    </w:p>
    <w:p>
      <w:pPr>
        <w:pStyle w:val="3"/>
        <w:keepNext w:val="0"/>
        <w:keepLines w:val="0"/>
        <w:shd w:val="clear" w:fill="FFFFFF"/>
        <w:spacing w:before="700" w:after="0" w:line="360" w:lineRule="auto"/>
        <w:jc w:val="both"/>
        <w:rPr>
          <w:rFonts w:ascii="Times New Roman" w:hAnsi="Times New Roman" w:eastAsia="Times New Roman" w:cs="Times New Roman"/>
          <w:b/>
          <w:color w:val="292929"/>
          <w:sz w:val="22"/>
          <w:szCs w:val="22"/>
        </w:rPr>
      </w:pPr>
      <w:bookmarkStart w:id="11" w:name="_v6zbck3a528t" w:colFirst="0" w:colLast="0"/>
      <w:bookmarkEnd w:id="11"/>
    </w:p>
    <w:p>
      <w:pPr>
        <w:pStyle w:val="4"/>
        <w:keepNext w:val="0"/>
        <w:keepLines w:val="0"/>
        <w:shd w:val="clear" w:fill="FFFFFF"/>
        <w:spacing w:before="700" w:after="0" w:line="360" w:lineRule="auto"/>
        <w:jc w:val="both"/>
        <w:rPr>
          <w:color w:val="292929"/>
        </w:rPr>
      </w:pPr>
      <w:r>
        <w:rPr>
          <w:color w:val="292929"/>
          <w:rtl w:val="0"/>
        </w:rPr>
        <w:t>Step 3</w:t>
      </w:r>
    </w:p>
    <w:p>
      <w:pPr>
        <w:shd w:val="clear" w:fill="FFFFFF"/>
        <w:spacing w:before="180" w:after="0"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Write a meaningful project name forNopCommerce Plugin Project. We will use “Nop.Plugin.Misc.EjanPlugin” for this sample project, as shown in the below image.</w:t>
      </w:r>
    </w:p>
    <w:p>
      <w:pPr>
        <w:spacing w:before="600" w:line="360" w:lineRule="auto"/>
        <w:jc w:val="both"/>
        <w:rPr>
          <w:rFonts w:ascii="Times New Roman" w:hAnsi="Times New Roman" w:eastAsia="Times New Roman" w:cs="Times New Roman"/>
          <w:b/>
          <w:color w:val="292929"/>
        </w:rPr>
      </w:pPr>
      <w:r>
        <w:rPr>
          <w:rFonts w:ascii="Times New Roman" w:hAnsi="Times New Roman" w:eastAsia="Times New Roman" w:cs="Times New Roman"/>
          <w:b/>
          <w:color w:val="292929"/>
        </w:rPr>
        <w:drawing>
          <wp:inline distT="114300" distB="114300" distL="114300" distR="114300">
            <wp:extent cx="5730875" cy="3911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1"/>
                    <a:srcRect/>
                    <a:stretch>
                      <a:fillRect/>
                    </a:stretch>
                  </pic:blipFill>
                  <pic:spPr>
                    <a:xfrm>
                      <a:off x="0" y="0"/>
                      <a:ext cx="5731200" cy="3911600"/>
                    </a:xfrm>
                    <a:prstGeom prst="rect">
                      <a:avLst/>
                    </a:prstGeom>
                  </pic:spPr>
                </pic:pic>
              </a:graphicData>
            </a:graphic>
          </wp:inline>
        </w:drawing>
      </w:r>
    </w:p>
    <w:p>
      <w:pPr>
        <w:shd w:val="clear" w:fill="FFFFFF"/>
        <w:spacing w:before="420" w:after="0" w:line="360" w:lineRule="auto"/>
        <w:jc w:val="both"/>
        <w:rPr>
          <w:rFonts w:ascii="Times New Roman" w:hAnsi="Times New Roman" w:eastAsia="Times New Roman" w:cs="Times New Roman"/>
          <w:color w:val="292929"/>
          <w:highlight w:val="white"/>
        </w:rPr>
      </w:pPr>
      <w:r>
        <w:rPr>
          <w:rFonts w:ascii="Times New Roman" w:hAnsi="Times New Roman" w:eastAsia="Times New Roman" w:cs="Times New Roman"/>
          <w:b/>
          <w:color w:val="292929"/>
          <w:rtl w:val="0"/>
        </w:rPr>
        <w:t>Note:</w:t>
      </w:r>
      <w:r>
        <w:rPr>
          <w:rFonts w:ascii="Times New Roman" w:hAnsi="Times New Roman" w:eastAsia="Times New Roman" w:cs="Times New Roman"/>
          <w:color w:val="292929"/>
          <w:highlight w:val="white"/>
          <w:rtl w:val="0"/>
        </w:rPr>
        <w:t>Your plugin project must be located inside the \Plugins folder in your nopCommerce project directory.</w:t>
      </w:r>
    </w:p>
    <w:p>
      <w:pPr>
        <w:pStyle w:val="4"/>
        <w:keepNext w:val="0"/>
        <w:keepLines w:val="0"/>
        <w:shd w:val="clear" w:fill="FFFFFF"/>
        <w:spacing w:before="700" w:after="0" w:line="360" w:lineRule="auto"/>
        <w:jc w:val="both"/>
        <w:rPr>
          <w:color w:val="292929"/>
        </w:rPr>
      </w:pPr>
      <w:r>
        <w:rPr>
          <w:color w:val="292929"/>
          <w:rtl w:val="0"/>
        </w:rPr>
        <w:t>Step 4</w:t>
      </w:r>
    </w:p>
    <w:p>
      <w:pPr>
        <w:shd w:val="clear" w:fill="FFFFFF"/>
        <w:spacing w:before="180" w:after="0"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Open your plugin project .csproj file. Right-click on the plugin project you just created and go to “Edit project file”.</w:t>
      </w:r>
    </w:p>
    <w:p>
      <w:pPr>
        <w:spacing w:before="600" w:line="360" w:lineRule="auto"/>
        <w:jc w:val="both"/>
        <w:rPr>
          <w:rFonts w:ascii="Times New Roman" w:hAnsi="Times New Roman" w:eastAsia="Times New Roman" w:cs="Times New Roman"/>
          <w:b/>
          <w:color w:val="292929"/>
        </w:rPr>
      </w:pPr>
    </w:p>
    <w:p>
      <w:pPr>
        <w:pStyle w:val="3"/>
        <w:keepNext w:val="0"/>
        <w:keepLines w:val="0"/>
        <w:shd w:val="clear" w:fill="FFFFFF"/>
        <w:spacing w:before="700" w:after="0" w:line="360" w:lineRule="auto"/>
        <w:jc w:val="both"/>
        <w:rPr>
          <w:rFonts w:ascii="Times New Roman" w:hAnsi="Times New Roman" w:eastAsia="Times New Roman" w:cs="Times New Roman"/>
          <w:b/>
          <w:color w:val="292929"/>
          <w:sz w:val="22"/>
          <w:szCs w:val="22"/>
        </w:rPr>
      </w:pPr>
      <w:bookmarkStart w:id="12" w:name="_fr2bqyipmvod" w:colFirst="0" w:colLast="0"/>
      <w:bookmarkEnd w:id="12"/>
    </w:p>
    <w:p>
      <w:pPr>
        <w:pStyle w:val="4"/>
        <w:keepNext w:val="0"/>
        <w:keepLines w:val="0"/>
        <w:shd w:val="clear" w:fill="FFFFFF"/>
        <w:spacing w:before="700" w:after="0" w:line="360" w:lineRule="auto"/>
        <w:jc w:val="both"/>
        <w:rPr>
          <w:color w:val="292929"/>
        </w:rPr>
      </w:pPr>
      <w:r>
        <w:rPr>
          <w:color w:val="292929"/>
          <w:rtl w:val="0"/>
        </w:rPr>
        <w:t>Step 5</w:t>
      </w:r>
    </w:p>
    <w:p>
      <w:pPr>
        <w:shd w:val="clear" w:fill="FFFFFF"/>
        <w:spacing w:before="180" w:after="0"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In your .csproj file, set “OutputPath”, “OutDir” and “CopyLocalLockFileAssemblies”.</w:t>
      </w:r>
    </w:p>
    <w:p>
      <w:pPr>
        <w:spacing w:before="600" w:line="360" w:lineRule="auto"/>
        <w:jc w:val="both"/>
        <w:rPr>
          <w:rFonts w:ascii="Times New Roman" w:hAnsi="Times New Roman" w:eastAsia="Times New Roman" w:cs="Times New Roman"/>
          <w:b/>
          <w:color w:val="292929"/>
        </w:rPr>
      </w:pPr>
      <w:r>
        <w:rPr>
          <w:rFonts w:ascii="Times New Roman" w:hAnsi="Times New Roman" w:eastAsia="Times New Roman" w:cs="Times New Roman"/>
          <w:b/>
          <w:color w:val="292929"/>
        </w:rPr>
        <w:drawing>
          <wp:inline distT="114300" distB="114300" distL="114300" distR="114300">
            <wp:extent cx="5730875" cy="1714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12"/>
                    <a:srcRect/>
                    <a:stretch>
                      <a:fillRect/>
                    </a:stretch>
                  </pic:blipFill>
                  <pic:spPr>
                    <a:xfrm>
                      <a:off x="0" y="0"/>
                      <a:ext cx="5731200" cy="1714500"/>
                    </a:xfrm>
                    <a:prstGeom prst="rect">
                      <a:avLst/>
                    </a:prstGeom>
                  </pic:spPr>
                </pic:pic>
              </a:graphicData>
            </a:graphic>
          </wp:inline>
        </w:drawing>
      </w:r>
    </w:p>
    <w:p>
      <w:pPr>
        <w:pStyle w:val="4"/>
        <w:keepNext w:val="0"/>
        <w:keepLines w:val="0"/>
        <w:shd w:val="clear" w:fill="FFFFFF"/>
        <w:spacing w:before="700" w:after="0" w:line="360" w:lineRule="auto"/>
        <w:jc w:val="both"/>
        <w:rPr>
          <w:color w:val="292929"/>
        </w:rPr>
      </w:pPr>
      <w:r>
        <w:rPr>
          <w:color w:val="292929"/>
          <w:rtl w:val="0"/>
        </w:rPr>
        <w:t>Step 6</w:t>
      </w:r>
    </w:p>
    <w:p>
      <w:pPr>
        <w:numPr>
          <w:ilvl w:val="0"/>
          <w:numId w:val="1"/>
        </w:numPr>
        <w:shd w:val="clear" w:fill="FFFFFF"/>
        <w:spacing w:before="180"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Right-click on your plugin project, go to Add &gt; New item.</w:t>
      </w:r>
    </w:p>
    <w:p>
      <w:pPr>
        <w:numPr>
          <w:ilvl w:val="0"/>
          <w:numId w:val="1"/>
        </w:numPr>
        <w:shd w:val="clear" w:fill="FFFFFF"/>
        <w:spacing w:before="0" w:beforeAutospacing="0" w:after="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Add a plugin.json file as shown in the below image</w:t>
      </w:r>
      <w:r>
        <w:rPr>
          <w:rFonts w:ascii="Times New Roman" w:hAnsi="Times New Roman" w:eastAsia="Times New Roman" w:cs="Times New Roman"/>
          <w:b/>
          <w:color w:val="292929"/>
          <w:rtl w:val="0"/>
        </w:rPr>
        <w:t>.</w:t>
      </w:r>
    </w:p>
    <w:p>
      <w:pPr>
        <w:spacing w:before="600" w:line="360" w:lineRule="auto"/>
        <w:jc w:val="both"/>
        <w:rPr>
          <w:rFonts w:ascii="Times New Roman" w:hAnsi="Times New Roman" w:eastAsia="Times New Roman" w:cs="Times New Roman"/>
          <w:b/>
          <w:color w:val="292929"/>
        </w:rPr>
      </w:pPr>
      <w:r>
        <w:rPr>
          <w:rFonts w:ascii="Times New Roman" w:hAnsi="Times New Roman" w:eastAsia="Times New Roman" w:cs="Times New Roman"/>
          <w:b/>
          <w:color w:val="292929"/>
        </w:rPr>
        <w:drawing>
          <wp:inline distT="114300" distB="114300" distL="114300" distR="114300">
            <wp:extent cx="5730875" cy="3492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3"/>
                    <a:srcRect/>
                    <a:stretch>
                      <a:fillRect/>
                    </a:stretch>
                  </pic:blipFill>
                  <pic:spPr>
                    <a:xfrm>
                      <a:off x="0" y="0"/>
                      <a:ext cx="5731200" cy="3492500"/>
                    </a:xfrm>
                    <a:prstGeom prst="rect">
                      <a:avLst/>
                    </a:prstGeom>
                  </pic:spPr>
                </pic:pic>
              </a:graphicData>
            </a:graphic>
          </wp:inline>
        </w:drawing>
      </w:r>
    </w:p>
    <w:p>
      <w:pPr>
        <w:spacing w:before="600" w:line="360" w:lineRule="auto"/>
        <w:jc w:val="both"/>
        <w:rPr>
          <w:rFonts w:ascii="Times New Roman" w:hAnsi="Times New Roman" w:eastAsia="Times New Roman" w:cs="Times New Roman"/>
          <w:b/>
          <w:color w:val="292929"/>
        </w:rPr>
      </w:pPr>
    </w:p>
    <w:p>
      <w:pPr>
        <w:pStyle w:val="4"/>
        <w:spacing w:before="600" w:line="360" w:lineRule="auto"/>
        <w:jc w:val="both"/>
        <w:rPr>
          <w:color w:val="292929"/>
        </w:rPr>
      </w:pPr>
      <w:r>
        <w:rPr>
          <w:color w:val="292929"/>
          <w:rtl w:val="0"/>
        </w:rPr>
        <w:t>Step 7</w:t>
      </w:r>
    </w:p>
    <w:p>
      <w:pPr>
        <w:numPr>
          <w:ilvl w:val="0"/>
          <w:numId w:val="2"/>
        </w:numPr>
        <w:shd w:val="clear" w:fill="FFFFFF"/>
        <w:spacing w:before="180"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Right-click on the plugin.json file that you just added and go to properties.</w:t>
      </w:r>
    </w:p>
    <w:p>
      <w:pPr>
        <w:numPr>
          <w:ilvl w:val="0"/>
          <w:numId w:val="2"/>
        </w:numPr>
        <w:shd w:val="clear" w:fill="FFFFFF"/>
        <w:spacing w:before="0" w:beforeAutospacing="0" w:after="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In plugin.json file properties inside Visual Studio, set “Build Action” to “Content” and “Copy to Output Directory” to “Copy always”.</w:t>
      </w:r>
    </w:p>
    <w:p>
      <w:pPr>
        <w:spacing w:before="600" w:line="360" w:lineRule="auto"/>
        <w:jc w:val="both"/>
        <w:rPr>
          <w:rFonts w:ascii="Times New Roman" w:hAnsi="Times New Roman" w:eastAsia="Times New Roman" w:cs="Times New Roman"/>
          <w:b/>
          <w:color w:val="292929"/>
        </w:rPr>
      </w:pPr>
      <w:r>
        <w:rPr>
          <w:rFonts w:ascii="Times New Roman" w:hAnsi="Times New Roman" w:eastAsia="Times New Roman" w:cs="Times New Roman"/>
          <w:b/>
          <w:color w:val="292929"/>
        </w:rPr>
        <w:drawing>
          <wp:inline distT="114300" distB="114300" distL="114300" distR="114300">
            <wp:extent cx="3276600" cy="2247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a:blip r:embed="rId14"/>
                    <a:srcRect/>
                    <a:stretch>
                      <a:fillRect/>
                    </a:stretch>
                  </pic:blipFill>
                  <pic:spPr>
                    <a:xfrm>
                      <a:off x="0" y="0"/>
                      <a:ext cx="3276600" cy="2247900"/>
                    </a:xfrm>
                    <a:prstGeom prst="rect">
                      <a:avLst/>
                    </a:prstGeom>
                  </pic:spPr>
                </pic:pic>
              </a:graphicData>
            </a:graphic>
          </wp:inline>
        </w:drawing>
      </w:r>
    </w:p>
    <w:p>
      <w:pPr>
        <w:pStyle w:val="4"/>
        <w:keepNext w:val="0"/>
        <w:keepLines w:val="0"/>
        <w:shd w:val="clear" w:fill="FFFFFF"/>
        <w:spacing w:before="700" w:after="0" w:line="360" w:lineRule="auto"/>
        <w:jc w:val="both"/>
        <w:rPr>
          <w:color w:val="292929"/>
        </w:rPr>
      </w:pPr>
      <w:r>
        <w:rPr>
          <w:color w:val="292929"/>
          <w:rtl w:val="0"/>
        </w:rPr>
        <w:t>Step 8</w:t>
      </w:r>
    </w:p>
    <w:p>
      <w:pPr>
        <w:shd w:val="clear" w:fill="FFFFFF"/>
        <w:spacing w:before="180" w:after="0"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Add contents to your newly added plugin.json file.</w:t>
      </w:r>
    </w:p>
    <w:p>
      <w:pPr>
        <w:spacing w:before="600" w:line="360" w:lineRule="auto"/>
        <w:jc w:val="both"/>
        <w:rPr>
          <w:rFonts w:ascii="Times New Roman" w:hAnsi="Times New Roman" w:eastAsia="Times New Roman" w:cs="Times New Roman"/>
          <w:b/>
          <w:color w:val="292929"/>
          <w:sz w:val="22"/>
          <w:szCs w:val="22"/>
        </w:rPr>
      </w:pPr>
      <w:r>
        <w:rPr>
          <w:rFonts w:ascii="Times New Roman" w:hAnsi="Times New Roman" w:eastAsia="Times New Roman" w:cs="Times New Roman"/>
          <w:b/>
          <w:color w:val="292929"/>
        </w:rPr>
        <w:drawing>
          <wp:inline distT="114300" distB="114300" distL="114300" distR="114300">
            <wp:extent cx="5629275" cy="25241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15"/>
                    <a:srcRect/>
                    <a:stretch>
                      <a:fillRect/>
                    </a:stretch>
                  </pic:blipFill>
                  <pic:spPr>
                    <a:xfrm>
                      <a:off x="0" y="0"/>
                      <a:ext cx="5629275" cy="2524125"/>
                    </a:xfrm>
                    <a:prstGeom prst="rect">
                      <a:avLst/>
                    </a:prstGeom>
                  </pic:spPr>
                </pic:pic>
              </a:graphicData>
            </a:graphic>
          </wp:inline>
        </w:drawing>
      </w:r>
    </w:p>
    <w:p>
      <w:pPr>
        <w:pStyle w:val="4"/>
        <w:keepNext w:val="0"/>
        <w:keepLines w:val="0"/>
        <w:shd w:val="clear" w:fill="FFFFFF"/>
        <w:spacing w:before="700" w:after="0" w:line="360" w:lineRule="auto"/>
        <w:jc w:val="both"/>
        <w:rPr>
          <w:color w:val="292929"/>
          <w:rtl w:val="0"/>
        </w:rPr>
      </w:pPr>
    </w:p>
    <w:p>
      <w:pPr>
        <w:pStyle w:val="4"/>
        <w:keepNext w:val="0"/>
        <w:keepLines w:val="0"/>
        <w:shd w:val="clear" w:fill="FFFFFF"/>
        <w:spacing w:before="700" w:after="0" w:line="360" w:lineRule="auto"/>
        <w:jc w:val="both"/>
        <w:rPr>
          <w:color w:val="292929"/>
        </w:rPr>
      </w:pPr>
      <w:r>
        <w:rPr>
          <w:color w:val="292929"/>
          <w:rtl w:val="0"/>
        </w:rPr>
        <w:t>Step 9</w:t>
      </w:r>
    </w:p>
    <w:p>
      <w:pPr>
        <w:numPr>
          <w:ilvl w:val="0"/>
          <w:numId w:val="3"/>
        </w:numPr>
        <w:shd w:val="clear" w:fill="FFFFFF"/>
        <w:spacing w:before="180"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Right-click on your plugin project and go to Add &gt; Class.</w:t>
      </w:r>
    </w:p>
    <w:p>
      <w:pPr>
        <w:numPr>
          <w:ilvl w:val="0"/>
          <w:numId w:val="3"/>
        </w:numPr>
        <w:shd w:val="clear" w:fill="FFFFFF"/>
        <w:spacing w:before="0" w:beforeAutospacing="0" w:after="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You can choose to set a meaningful name for the new class. In our case, we choose to set “EjanPlugin.cs” and click on the Add button.</w:t>
      </w:r>
    </w:p>
    <w:p>
      <w:pPr>
        <w:spacing w:before="600" w:line="360" w:lineRule="auto"/>
        <w:jc w:val="both"/>
        <w:rPr>
          <w:rFonts w:ascii="Times New Roman" w:hAnsi="Times New Roman" w:eastAsia="Times New Roman" w:cs="Times New Roman"/>
          <w:b/>
          <w:color w:val="292929"/>
        </w:rPr>
      </w:pPr>
      <w:r>
        <w:rPr>
          <w:rFonts w:ascii="Times New Roman" w:hAnsi="Times New Roman" w:eastAsia="Times New Roman" w:cs="Times New Roman"/>
          <w:b/>
          <w:color w:val="292929"/>
        </w:rPr>
        <w:drawing>
          <wp:inline distT="114300" distB="114300" distL="114300" distR="114300">
            <wp:extent cx="5730875" cy="35306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6"/>
                    <a:srcRect/>
                    <a:stretch>
                      <a:fillRect/>
                    </a:stretch>
                  </pic:blipFill>
                  <pic:spPr>
                    <a:xfrm>
                      <a:off x="0" y="0"/>
                      <a:ext cx="5731200" cy="3530600"/>
                    </a:xfrm>
                    <a:prstGeom prst="rect">
                      <a:avLst/>
                    </a:prstGeom>
                  </pic:spPr>
                </pic:pic>
              </a:graphicData>
            </a:graphic>
          </wp:inline>
        </w:drawing>
      </w:r>
    </w:p>
    <w:p>
      <w:pPr>
        <w:pStyle w:val="4"/>
        <w:keepNext w:val="0"/>
        <w:keepLines w:val="0"/>
        <w:shd w:val="clear" w:fill="FFFFFF"/>
        <w:spacing w:before="700" w:after="0" w:line="360" w:lineRule="auto"/>
        <w:jc w:val="both"/>
        <w:rPr>
          <w:color w:val="292929"/>
        </w:rPr>
      </w:pPr>
      <w:r>
        <w:rPr>
          <w:color w:val="292929"/>
          <w:rtl w:val="0"/>
        </w:rPr>
        <w:t>Step 10</w:t>
      </w:r>
    </w:p>
    <w:p>
      <w:pPr>
        <w:numPr>
          <w:ilvl w:val="0"/>
          <w:numId w:val="4"/>
        </w:numPr>
        <w:shd w:val="clear" w:fill="FFFFFF"/>
        <w:spacing w:before="180"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Right-click on “Dependencies” in your plugin project and click on “Add Reference”.</w:t>
      </w:r>
    </w:p>
    <w:p>
      <w:pPr>
        <w:numPr>
          <w:ilvl w:val="0"/>
          <w:numId w:val="4"/>
        </w:numPr>
        <w:shd w:val="clear" w:fill="FFFFFF"/>
        <w:spacing w:before="0" w:beforeAutospacing="0"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In the “Reference Manager” window, go to Projects &gt; Solution and select “Nop.Web.Framework” from the list of available projects as shown in the image below.</w:t>
      </w:r>
    </w:p>
    <w:p>
      <w:pPr>
        <w:numPr>
          <w:ilvl w:val="0"/>
          <w:numId w:val="4"/>
        </w:numPr>
        <w:shd w:val="clear" w:fill="FFFFFF"/>
        <w:spacing w:before="0" w:beforeAutospacing="0" w:after="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Once added to Nop.Web.Framework in Dependencies, go to its properties and set “Copy Local” to “No”, as shown in the image below.</w:t>
      </w:r>
    </w:p>
    <w:p>
      <w:pPr>
        <w:shd w:val="clear" w:fill="FFFFFF"/>
        <w:spacing w:before="180" w:after="0" w:line="360" w:lineRule="auto"/>
        <w:ind w:left="0" w:firstLine="0"/>
        <w:jc w:val="both"/>
        <w:rPr>
          <w:rFonts w:ascii="Times New Roman" w:hAnsi="Times New Roman" w:eastAsia="Times New Roman" w:cs="Times New Roman"/>
          <w:b/>
          <w:color w:val="292929"/>
        </w:rPr>
      </w:pPr>
      <w:r>
        <w:rPr>
          <w:rFonts w:ascii="Times New Roman" w:hAnsi="Times New Roman" w:eastAsia="Times New Roman" w:cs="Times New Roman"/>
          <w:b/>
          <w:color w:val="292929"/>
          <w:rtl w:val="0"/>
        </w:rPr>
        <w:t>Note:</w:t>
      </w:r>
      <w:r>
        <w:rPr>
          <w:rFonts w:ascii="Times New Roman" w:hAnsi="Times New Roman" w:eastAsia="Times New Roman" w:cs="Times New Roman"/>
          <w:color w:val="292929"/>
          <w:rtl w:val="0"/>
        </w:rPr>
        <w:t>We don’t need to add other projects separately after nopCommerce version 4.40  because the Nop.Web.Framework contains a reference to all other projects in the solution that come out of the box with the nopCommerce project.</w:t>
      </w:r>
    </w:p>
    <w:p>
      <w:pPr>
        <w:pStyle w:val="4"/>
        <w:shd w:val="clear" w:fill="FFFFFF"/>
        <w:spacing w:before="420" w:after="0" w:line="360" w:lineRule="auto"/>
        <w:jc w:val="both"/>
        <w:rPr>
          <w:color w:val="292929"/>
        </w:rPr>
      </w:pPr>
      <w:r>
        <w:rPr>
          <w:color w:val="292929"/>
          <w:rtl w:val="0"/>
        </w:rPr>
        <w:t>Step 12</w:t>
      </w:r>
    </w:p>
    <w:p>
      <w:pPr>
        <w:shd w:val="clear" w:fill="FFFFFF"/>
        <w:spacing w:before="180" w:after="0"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Now We inherit the BasePlugin class  and IWidgetPlugin interface in the EjanPlugin class , write override for install and uninstall methods and implements the IWidgetPlugin interface as shown below:</w:t>
      </w:r>
    </w:p>
    <w:p>
      <w:pPr>
        <w:shd w:val="clear" w:fill="FFFFFF"/>
        <w:spacing w:before="180" w:after="0" w:line="360" w:lineRule="auto"/>
        <w:jc w:val="both"/>
        <w:rPr>
          <w:color w:val="292929"/>
        </w:rPr>
      </w:pPr>
      <w:r>
        <w:drawing>
          <wp:inline distT="114300" distB="114300" distL="114300" distR="114300">
            <wp:extent cx="4973955" cy="2769235"/>
            <wp:effectExtent l="0" t="0" r="17145" b="12065"/>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7"/>
                    <a:srcRect/>
                    <a:stretch>
                      <a:fillRect/>
                    </a:stretch>
                  </pic:blipFill>
                  <pic:spPr>
                    <a:xfrm>
                      <a:off x="0" y="0"/>
                      <a:ext cx="4973955" cy="2769235"/>
                    </a:xfrm>
                    <a:prstGeom prst="rect">
                      <a:avLst/>
                    </a:prstGeom>
                  </pic:spPr>
                </pic:pic>
              </a:graphicData>
            </a:graphic>
          </wp:inline>
        </w:drawing>
      </w:r>
    </w:p>
    <w:p>
      <w:pPr>
        <w:pStyle w:val="4"/>
        <w:keepNext w:val="0"/>
        <w:keepLines w:val="0"/>
        <w:shd w:val="clear" w:fill="FFFFFF"/>
        <w:spacing w:before="700" w:after="0" w:line="360" w:lineRule="auto"/>
        <w:jc w:val="both"/>
      </w:pPr>
      <w:bookmarkStart w:id="13" w:name="_flet9bbxptpo" w:colFirst="0" w:colLast="0"/>
      <w:bookmarkEnd w:id="13"/>
      <w:r>
        <w:drawing>
          <wp:inline distT="114300" distB="114300" distL="114300" distR="114300">
            <wp:extent cx="4939030" cy="2493010"/>
            <wp:effectExtent l="0" t="0" r="13970" b="254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18"/>
                    <a:srcRect/>
                    <a:stretch>
                      <a:fillRect/>
                    </a:stretch>
                  </pic:blipFill>
                  <pic:spPr>
                    <a:xfrm>
                      <a:off x="0" y="0"/>
                      <a:ext cx="4938713" cy="2492696"/>
                    </a:xfrm>
                    <a:prstGeom prst="rect">
                      <a:avLst/>
                    </a:prstGeom>
                  </pic:spPr>
                </pic:pic>
              </a:graphicData>
            </a:graphic>
          </wp:inline>
        </w:drawing>
      </w:r>
      <w:bookmarkStart w:id="14" w:name="_a9nu7rcqurvz" w:colFirst="0" w:colLast="0"/>
      <w:bookmarkEnd w:id="14"/>
      <w:bookmarkStart w:id="15" w:name="_2k5okcv48jgj" w:colFirst="0" w:colLast="0"/>
      <w:bookmarkEnd w:id="15"/>
    </w:p>
    <w:p/>
    <w:p>
      <w:pPr>
        <w:pStyle w:val="4"/>
        <w:widowControl/>
        <w:shd w:val="clear" w:fill="FFFFFF"/>
        <w:spacing w:before="180" w:beforeAutospacing="0" w:after="0" w:afterAutospacing="0" w:line="360" w:lineRule="auto"/>
        <w:rPr>
          <w:rFonts w:hint="default" w:ascii="Arial" w:hAnsi="Arial" w:cs="Arial"/>
          <w:b w:val="0"/>
          <w:color w:val="292929"/>
          <w:sz w:val="28"/>
          <w:szCs w:val="28"/>
          <w:shd w:val="clear" w:fill="FFFFFF"/>
        </w:rPr>
      </w:pPr>
    </w:p>
    <w:p>
      <w:pPr>
        <w:pStyle w:val="4"/>
        <w:widowControl/>
        <w:shd w:val="clear" w:fill="FFFFFF"/>
        <w:spacing w:before="180" w:beforeAutospacing="0" w:after="0" w:afterAutospacing="0" w:line="360" w:lineRule="auto"/>
        <w:rPr>
          <w:rFonts w:hint="default" w:ascii="Arial" w:hAnsi="Arial" w:cs="Arial"/>
          <w:b w:val="0"/>
          <w:color w:val="292929"/>
          <w:sz w:val="28"/>
          <w:szCs w:val="28"/>
          <w:shd w:val="clear" w:fill="FFFFFF"/>
        </w:rPr>
      </w:pPr>
      <w:r>
        <w:rPr>
          <w:rFonts w:hint="default" w:ascii="Arial" w:hAnsi="Arial" w:cs="Arial"/>
          <w:b w:val="0"/>
          <w:color w:val="292929"/>
          <w:sz w:val="28"/>
          <w:szCs w:val="28"/>
          <w:shd w:val="clear" w:fill="FFFFFF"/>
        </w:rPr>
        <w:t>H</w:t>
      </w:r>
      <w:r>
        <w:rPr>
          <w:rFonts w:hint="default" w:ascii="Arial" w:hAnsi="Arial" w:cs="Arial"/>
          <w:b w:val="0"/>
          <w:color w:val="292929"/>
          <w:sz w:val="24"/>
          <w:szCs w:val="24"/>
          <w:shd w:val="clear" w:fill="FFFFFF"/>
        </w:rPr>
        <w:t>andling "Install" and "Uninstall" methods</w:t>
      </w:r>
    </w:p>
    <w:p>
      <w:pPr>
        <w:keepNext w:val="0"/>
        <w:keepLines w:val="0"/>
        <w:widowControl/>
        <w:suppressLineNumbers w:val="0"/>
        <w:shd w:val="clear" w:fill="FFFFFF"/>
        <w:spacing w:before="180" w:beforeAutospacing="0" w:after="0" w:afterAutospacing="0" w:line="360" w:lineRule="auto"/>
        <w:ind w:left="0" w:right="0"/>
        <w:jc w:val="left"/>
        <w:rPr>
          <w:rFonts w:hint="default" w:ascii="Times New Roman" w:hAnsi="Times New Roman" w:cs="Times New Roman"/>
          <w:color w:val="292929"/>
          <w:sz w:val="22"/>
          <w:szCs w:val="22"/>
          <w:shd w:val="clear" w:fill="FFFFFF"/>
        </w:rPr>
      </w:pPr>
      <w:r>
        <w:rPr>
          <w:rFonts w:hint="default" w:ascii="Times New Roman" w:hAnsi="Times New Roman" w:eastAsia="Arial" w:cs="Times New Roman"/>
          <w:color w:val="292929"/>
          <w:kern w:val="0"/>
          <w:sz w:val="22"/>
          <w:szCs w:val="22"/>
          <w:shd w:val="clear" w:fill="FFFFFF"/>
          <w:lang w:val="en-US" w:eastAsia="zh-CN" w:bidi="ar"/>
        </w:rPr>
        <w:t>Some plugins can require additional logic during plugin installation. For example, a plugin can insert new locale resources. So open your IPlugin implementation (in most case it'll be derived from BasePlugin class) and override the following methods:</w:t>
      </w:r>
    </w:p>
    <w:p>
      <w:pPr>
        <w:keepNext w:val="0"/>
        <w:keepLines w:val="0"/>
        <w:widowControl/>
        <w:suppressLineNumbers w:val="0"/>
        <w:shd w:val="clear" w:fill="FFFFFF"/>
        <w:spacing w:before="180" w:beforeAutospacing="0" w:after="0" w:afterAutospacing="0" w:line="360" w:lineRule="auto"/>
        <w:ind w:left="0" w:right="0"/>
        <w:jc w:val="left"/>
        <w:rPr>
          <w:rFonts w:hint="default" w:ascii="Times New Roman" w:hAnsi="Times New Roman" w:cs="Times New Roman"/>
          <w:color w:val="292929"/>
          <w:sz w:val="22"/>
          <w:szCs w:val="22"/>
          <w:shd w:val="clear" w:fill="FFFFFF"/>
        </w:rPr>
      </w:pPr>
      <w:r>
        <w:rPr>
          <w:rFonts w:hint="default" w:ascii="Times New Roman" w:hAnsi="Times New Roman" w:eastAsia="Arial" w:cs="Times New Roman"/>
          <w:color w:val="292929"/>
          <w:kern w:val="0"/>
          <w:sz w:val="22"/>
          <w:szCs w:val="22"/>
          <w:shd w:val="clear" w:fill="FFFFFF"/>
          <w:lang w:val="en-US" w:eastAsia="zh-CN" w:bidi="ar"/>
        </w:rPr>
        <w:t>Install. This method will be invoked during plugin installation. You can initialise any settings here, insert new locale resources, or create some new database tables (if required).</w:t>
      </w:r>
    </w:p>
    <w:p>
      <w:pPr>
        <w:keepNext w:val="0"/>
        <w:keepLines w:val="0"/>
        <w:widowControl/>
        <w:suppressLineNumbers w:val="0"/>
        <w:shd w:val="clear" w:fill="FFFFFF"/>
        <w:spacing w:before="180" w:beforeAutospacing="0" w:after="0" w:afterAutospacing="0" w:line="360" w:lineRule="auto"/>
        <w:ind w:left="0" w:right="0"/>
        <w:jc w:val="left"/>
        <w:rPr>
          <w:rFonts w:hint="default" w:ascii="Times New Roman" w:hAnsi="Times New Roman" w:eastAsia="Arial" w:cs="Times New Roman"/>
          <w:color w:val="292929"/>
          <w:kern w:val="0"/>
          <w:sz w:val="22"/>
          <w:szCs w:val="22"/>
          <w:shd w:val="clear" w:fill="FFFFFF"/>
          <w:lang w:val="en-US" w:eastAsia="zh-CN" w:bidi="ar"/>
        </w:rPr>
      </w:pPr>
      <w:r>
        <w:rPr>
          <w:rFonts w:hint="default" w:ascii="Times New Roman" w:hAnsi="Times New Roman" w:eastAsia="Arial" w:cs="Times New Roman"/>
          <w:color w:val="292929"/>
          <w:kern w:val="0"/>
          <w:sz w:val="22"/>
          <w:szCs w:val="22"/>
          <w:shd w:val="clear" w:fill="FFFFFF"/>
          <w:lang w:val="en-US" w:eastAsia="zh-CN" w:bidi="ar"/>
        </w:rPr>
        <w:t>Uninstall. This method will be invoked during plugin uninstallation.</w:t>
      </w:r>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Times New Roman"/>
          <w:color w:val="292929"/>
          <w:kern w:val="0"/>
          <w:sz w:val="22"/>
          <w:szCs w:val="22"/>
          <w:lang w:val="en-US" w:eastAsia="zh-CN" w:bidi="ar"/>
        </w:rPr>
      </w:pPr>
      <w:r>
        <w:rPr>
          <w:rFonts w:hint="default" w:ascii="Times New Roman" w:hAnsi="Times New Roman" w:eastAsia="Arial" w:cs="Times New Roman"/>
          <w:color w:val="292929"/>
          <w:kern w:val="0"/>
          <w:sz w:val="22"/>
          <w:szCs w:val="22"/>
          <w:lang w:val="en-US" w:eastAsia="zh-CN" w:bidi="ar"/>
        </w:rPr>
        <w:t>We have set the bool HidenInWidgetList false because we want to show our plugin in the widgets list in the admin panel after we install the plugin.</w:t>
      </w:r>
      <w:bookmarkStart w:id="16" w:name="_1jd5rnujiror" w:colFirst="0" w:colLast="0"/>
      <w:bookmarkEnd w:id="16"/>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Times New Roman"/>
          <w:color w:val="292929"/>
          <w:kern w:val="0"/>
          <w:sz w:val="22"/>
          <w:szCs w:val="22"/>
          <w:lang w:val="en-US" w:eastAsia="zh-CN" w:bidi="ar"/>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GetWidgetViewComponentName(</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widgetZone)</w:t>
      </w:r>
    </w:p>
    <w:p>
      <w:pPr>
        <w:spacing w:beforeLines="0" w:afterLines="0"/>
        <w:jc w:val="left"/>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Get a name of a view component for displaying a widget and returns a ViewComponent name.</w:t>
      </w:r>
    </w:p>
    <w:p>
      <w:pPr>
        <w:spacing w:beforeLines="0" w:afterLines="0"/>
        <w:jc w:val="left"/>
        <w:rPr>
          <w:rFonts w:hint="default" w:ascii="Consolas" w:hAnsi="Consolas" w:eastAsia="Consolas"/>
          <w:color w:val="000000"/>
          <w:sz w:val="19"/>
          <w:szCs w:val="24"/>
          <w:lang w:val="en-US"/>
        </w:rPr>
      </w:pPr>
      <w:r>
        <w:rPr>
          <w:rFonts w:hint="default" w:ascii="Consolas" w:hAnsi="Consolas" w:eastAsia="Consolas"/>
          <w:color w:val="000000"/>
          <w:sz w:val="19"/>
          <w:szCs w:val="24"/>
        </w:rPr>
        <w:t>GetWidgetZonesAsync(</w:t>
      </w:r>
      <w:r>
        <w:rPr>
          <w:rFonts w:hint="default" w:ascii="Consolas" w:hAnsi="Consolas" w:eastAsia="Consolas"/>
          <w:color w:val="000000"/>
          <w:sz w:val="19"/>
          <w:szCs w:val="24"/>
          <w:lang w:val="en-US"/>
        </w:rPr>
        <w:t>)</w:t>
      </w:r>
    </w:p>
    <w:p>
      <w:pPr>
        <w:spacing w:beforeLines="0" w:afterLines="0"/>
        <w:jc w:val="left"/>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 xml:space="preserve">Gets widget zones where this widget should be rendered </w:t>
      </w:r>
    </w:p>
    <w:p>
      <w:pPr>
        <w:spacing w:beforeLines="0" w:afterLines="0"/>
        <w:jc w:val="left"/>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And return a task that represent the asynchronous operation The Task result contains the widget zones</w:t>
      </w:r>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Times New Roman"/>
          <w:color w:val="292929"/>
          <w:kern w:val="0"/>
          <w:sz w:val="22"/>
          <w:szCs w:val="22"/>
          <w:rtl w:val="0"/>
          <w:lang w:val="en-US" w:eastAsia="zh-CN" w:bidi="ar"/>
        </w:rPr>
      </w:pPr>
      <w:r>
        <w:rPr>
          <w:rFonts w:hint="default" w:ascii="Consolas" w:hAnsi="Consolas" w:eastAsia="Consolas"/>
          <w:color w:val="000000"/>
          <w:sz w:val="19"/>
          <w:szCs w:val="24"/>
        </w:rPr>
        <w:t xml:space="preserve">       </w:t>
      </w:r>
    </w:p>
    <w:p>
      <w:pPr>
        <w:pStyle w:val="4"/>
        <w:keepNext w:val="0"/>
        <w:keepLines w:val="0"/>
        <w:shd w:val="clear" w:fill="FFFFFF"/>
        <w:spacing w:before="700" w:after="0" w:line="360" w:lineRule="auto"/>
        <w:jc w:val="both"/>
        <w:rPr>
          <w:color w:val="292929"/>
          <w:rtl w:val="0"/>
        </w:rPr>
      </w:pPr>
    </w:p>
    <w:p>
      <w:pPr>
        <w:pStyle w:val="4"/>
        <w:keepNext w:val="0"/>
        <w:keepLines w:val="0"/>
        <w:shd w:val="clear" w:fill="FFFFFF"/>
        <w:spacing w:before="700" w:after="0" w:line="360" w:lineRule="auto"/>
        <w:jc w:val="both"/>
        <w:rPr>
          <w:color w:val="292929"/>
          <w:rtl w:val="0"/>
        </w:rPr>
      </w:pPr>
    </w:p>
    <w:p>
      <w:pPr>
        <w:pStyle w:val="4"/>
        <w:keepNext w:val="0"/>
        <w:keepLines w:val="0"/>
        <w:shd w:val="clear" w:fill="FFFFFF"/>
        <w:spacing w:before="700" w:after="0" w:line="360" w:lineRule="auto"/>
        <w:jc w:val="both"/>
        <w:rPr>
          <w:color w:val="292929"/>
          <w:rtl w:val="0"/>
        </w:rPr>
      </w:pPr>
    </w:p>
    <w:p>
      <w:pPr>
        <w:pStyle w:val="4"/>
        <w:keepNext w:val="0"/>
        <w:keepLines w:val="0"/>
        <w:shd w:val="clear" w:fill="FFFFFF"/>
        <w:spacing w:before="700" w:after="0" w:line="360" w:lineRule="auto"/>
        <w:jc w:val="both"/>
        <w:rPr>
          <w:color w:val="292929"/>
          <w:rtl w:val="0"/>
        </w:rPr>
      </w:pPr>
    </w:p>
    <w:p>
      <w:pPr>
        <w:pStyle w:val="4"/>
        <w:keepNext w:val="0"/>
        <w:keepLines w:val="0"/>
        <w:shd w:val="clear" w:fill="FFFFFF"/>
        <w:spacing w:before="700" w:after="0" w:line="360" w:lineRule="auto"/>
        <w:jc w:val="both"/>
        <w:rPr>
          <w:color w:val="292929"/>
          <w:rtl w:val="0"/>
        </w:rPr>
      </w:pPr>
    </w:p>
    <w:p>
      <w:pPr>
        <w:pStyle w:val="4"/>
        <w:keepNext w:val="0"/>
        <w:keepLines w:val="0"/>
        <w:shd w:val="clear" w:fill="FFFFFF"/>
        <w:spacing w:before="700" w:after="0" w:line="360" w:lineRule="auto"/>
        <w:jc w:val="both"/>
        <w:rPr>
          <w:color w:val="292929"/>
          <w:rtl w:val="0"/>
        </w:rPr>
      </w:pPr>
    </w:p>
    <w:p>
      <w:pPr>
        <w:pStyle w:val="4"/>
        <w:keepNext w:val="0"/>
        <w:keepLines w:val="0"/>
        <w:shd w:val="clear" w:fill="FFFFFF"/>
        <w:spacing w:before="700" w:after="0" w:line="360" w:lineRule="auto"/>
        <w:jc w:val="both"/>
        <w:rPr>
          <w:color w:val="292929"/>
        </w:rPr>
      </w:pPr>
      <w:r>
        <w:rPr>
          <w:color w:val="292929"/>
          <w:rtl w:val="0"/>
        </w:rPr>
        <w:t>Step 13</w:t>
      </w:r>
    </w:p>
    <w:p>
      <w:pPr>
        <w:shd w:val="clear" w:fill="FFFFFF"/>
        <w:spacing w:before="180" w:after="0" w:line="360" w:lineRule="auto"/>
        <w:jc w:val="both"/>
        <w:rPr>
          <w:rFonts w:ascii="Times New Roman" w:hAnsi="Times New Roman" w:eastAsia="Times New Roman" w:cs="Times New Roman"/>
          <w:color w:val="292929"/>
          <w:rtl w:val="0"/>
        </w:rPr>
      </w:pPr>
      <w:r>
        <w:rPr>
          <w:rFonts w:ascii="Times New Roman" w:hAnsi="Times New Roman" w:eastAsia="Times New Roman" w:cs="Times New Roman"/>
          <w:color w:val="292929"/>
          <w:rtl w:val="0"/>
        </w:rPr>
        <w:t>Create a new class in /Presentation/Nop.Web/Components.Here we have created a viewcomponent of  EjanWidget.cs class where we inherit the NopViewComponent</w:t>
      </w:r>
    </w:p>
    <w:p>
      <w:pPr>
        <w:shd w:val="clear" w:fill="FFFFFF"/>
        <w:spacing w:before="180" w:after="0" w:line="360" w:lineRule="auto"/>
        <w:jc w:val="both"/>
        <w:rPr>
          <w:rFonts w:ascii="Times New Roman" w:hAnsi="Times New Roman" w:eastAsia="Times New Roman" w:cs="Times New Roman"/>
          <w:color w:val="292929"/>
          <w:rtl w:val="0"/>
        </w:rPr>
      </w:pPr>
    </w:p>
    <w:p>
      <w:pPr>
        <w:spacing w:line="360" w:lineRule="auto"/>
        <w:jc w:val="both"/>
        <w:rPr>
          <w:color w:val="292929"/>
        </w:rPr>
      </w:pPr>
      <w:r>
        <w:rPr>
          <w:color w:val="292929"/>
        </w:rPr>
        <w:drawing>
          <wp:inline distT="114300" distB="114300" distL="114300" distR="114300">
            <wp:extent cx="3476625" cy="3476625"/>
            <wp:effectExtent l="0" t="0" r="9525" b="9525"/>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9"/>
                    <a:srcRect/>
                    <a:stretch>
                      <a:fillRect/>
                    </a:stretch>
                  </pic:blipFill>
                  <pic:spPr>
                    <a:xfrm>
                      <a:off x="0" y="0"/>
                      <a:ext cx="3476625" cy="3476625"/>
                    </a:xfrm>
                    <a:prstGeom prst="rect">
                      <a:avLst/>
                    </a:prstGeom>
                  </pic:spPr>
                </pic:pic>
              </a:graphicData>
            </a:graphic>
          </wp:inline>
        </w:drawing>
      </w:r>
    </w:p>
    <w:p>
      <w:pPr>
        <w:shd w:val="clear" w:fill="FFFFFF"/>
        <w:spacing w:before="180" w:after="0" w:line="360" w:lineRule="auto"/>
        <w:jc w:val="both"/>
        <w:rPr>
          <w:color w:val="292929"/>
        </w:rPr>
      </w:pPr>
      <w:r>
        <w:rPr>
          <w:color w:val="292929"/>
        </w:rPr>
        <w:drawing>
          <wp:inline distT="114300" distB="114300" distL="114300" distR="114300">
            <wp:extent cx="4905375" cy="2567305"/>
            <wp:effectExtent l="0" t="0" r="9525" b="4445"/>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20"/>
                    <a:srcRect/>
                    <a:stretch>
                      <a:fillRect/>
                    </a:stretch>
                  </pic:blipFill>
                  <pic:spPr>
                    <a:xfrm>
                      <a:off x="0" y="0"/>
                      <a:ext cx="4905375" cy="2567305"/>
                    </a:xfrm>
                    <a:prstGeom prst="rect">
                      <a:avLst/>
                    </a:prstGeom>
                  </pic:spPr>
                </pic:pic>
              </a:graphicData>
            </a:graphic>
          </wp:inline>
        </w:drawing>
      </w:r>
    </w:p>
    <w:p>
      <w:pPr>
        <w:shd w:val="clear" w:fill="FFFFFF"/>
        <w:spacing w:before="180" w:after="0" w:line="360" w:lineRule="auto"/>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ViewComponent attribute is used to change the name of the view component. For example, we have class named "EjanWidget</w:t>
      </w:r>
      <w:r>
        <w:rPr>
          <w:rFonts w:hint="default" w:ascii="Times New Roman" w:hAnsi="Times New Roman" w:eastAsia="Times New Roman" w:cs="Times New Roman"/>
          <w:color w:val="292929"/>
          <w:rtl w:val="0"/>
          <w:lang w:val="en-US"/>
        </w:rPr>
        <w:t>ViewComponent</w:t>
      </w:r>
      <w:r>
        <w:rPr>
          <w:rFonts w:ascii="Times New Roman" w:hAnsi="Times New Roman" w:eastAsia="Times New Roman" w:cs="Times New Roman"/>
          <w:color w:val="292929"/>
          <w:rtl w:val="0"/>
        </w:rPr>
        <w:t>" and want to set view component name to "EjanPlugin", this can be done using ViewComponent attribute.</w:t>
      </w:r>
    </w:p>
    <w:p>
      <w:pPr>
        <w:spacing w:line="360" w:lineRule="auto"/>
        <w:jc w:val="both"/>
        <w:rPr>
          <w:color w:val="292929"/>
        </w:rPr>
      </w:pPr>
    </w:p>
    <w:p>
      <w:pPr>
        <w:pStyle w:val="4"/>
        <w:keepNext w:val="0"/>
        <w:keepLines w:val="0"/>
        <w:shd w:val="clear" w:fill="FFFFFF"/>
        <w:spacing w:before="700" w:after="0" w:line="360" w:lineRule="auto"/>
        <w:jc w:val="both"/>
        <w:rPr>
          <w:color w:val="292929"/>
        </w:rPr>
      </w:pPr>
      <w:r>
        <w:rPr>
          <w:color w:val="292929"/>
          <w:rtl w:val="0"/>
        </w:rPr>
        <w:t>Step 14</w:t>
      </w:r>
    </w:p>
    <w:p>
      <w:pPr>
        <w:numPr>
          <w:ilvl w:val="0"/>
          <w:numId w:val="5"/>
        </w:numPr>
        <w:spacing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 xml:space="preserve">Both, </w:t>
      </w:r>
      <w:r>
        <w:rPr>
          <w:rFonts w:ascii="Times New Roman" w:hAnsi="Times New Roman" w:eastAsia="Times New Roman" w:cs="Times New Roman"/>
          <w:b/>
          <w:color w:val="292929"/>
          <w:rtl w:val="0"/>
        </w:rPr>
        <w:t>plugin.json</w:t>
      </w:r>
      <w:r>
        <w:rPr>
          <w:rFonts w:ascii="Times New Roman" w:hAnsi="Times New Roman" w:eastAsia="Times New Roman" w:cs="Times New Roman"/>
          <w:color w:val="292929"/>
          <w:rtl w:val="0"/>
        </w:rPr>
        <w:t xml:space="preserve"> and </w:t>
      </w:r>
      <w:r>
        <w:rPr>
          <w:rFonts w:ascii="Times New Roman" w:hAnsi="Times New Roman" w:eastAsia="Times New Roman" w:cs="Times New Roman"/>
          <w:b/>
          <w:color w:val="292929"/>
          <w:rtl w:val="0"/>
        </w:rPr>
        <w:t>logo.jpg</w:t>
      </w:r>
      <w:r>
        <w:rPr>
          <w:rFonts w:ascii="Times New Roman" w:hAnsi="Times New Roman" w:eastAsia="Times New Roman" w:cs="Times New Roman"/>
          <w:color w:val="292929"/>
          <w:rtl w:val="0"/>
        </w:rPr>
        <w:t>, files should be marked as “Content” for “Build Action” and “Copy always” for “Copy to Output Directory” properties for both files inside our Visual Studio.</w:t>
      </w:r>
    </w:p>
    <w:p>
      <w:pPr>
        <w:numPr>
          <w:ilvl w:val="0"/>
          <w:numId w:val="5"/>
        </w:numPr>
        <w:shd w:val="clear" w:fill="FFFFFF"/>
        <w:spacing w:before="0" w:beforeAutospacing="0" w:after="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Right-click on the project(Nop.Plugin.Misc.EjanPlugin) and click on Build . After Successfully Build, a new folder will be created in the /Presentation/Nop.Web/Plugins with a SystemName of the project(Misc.EjanPlugin).</w:t>
      </w:r>
    </w:p>
    <w:p>
      <w:pPr>
        <w:shd w:val="clear" w:fill="FFFFFF"/>
        <w:spacing w:before="180" w:after="0" w:line="360" w:lineRule="auto"/>
        <w:ind w:left="0" w:firstLine="0"/>
        <w:jc w:val="both"/>
        <w:rPr>
          <w:rFonts w:ascii="Times New Roman" w:hAnsi="Times New Roman" w:eastAsia="Times New Roman" w:cs="Times New Roman"/>
          <w:b/>
          <w:color w:val="292929"/>
          <w:sz w:val="22"/>
          <w:szCs w:val="22"/>
        </w:rPr>
      </w:pPr>
      <w:r>
        <w:rPr>
          <w:rFonts w:ascii="Times New Roman" w:hAnsi="Times New Roman" w:eastAsia="Times New Roman" w:cs="Times New Roman"/>
          <w:b/>
          <w:color w:val="292929"/>
        </w:rPr>
        <w:drawing>
          <wp:inline distT="114300" distB="114300" distL="114300" distR="114300">
            <wp:extent cx="5730875" cy="2819400"/>
            <wp:effectExtent l="0" t="0" r="0" b="0"/>
            <wp:docPr id="8" name="image4.png" descr="build your nopcommerce plugin project"/>
            <wp:cNvGraphicFramePr/>
            <a:graphic xmlns:a="http://schemas.openxmlformats.org/drawingml/2006/main">
              <a:graphicData uri="http://schemas.openxmlformats.org/drawingml/2006/picture">
                <pic:pic xmlns:pic="http://schemas.openxmlformats.org/drawingml/2006/picture">
                  <pic:nvPicPr>
                    <pic:cNvPr id="8" name="image4.png" descr="build your nopcommerce plugin project"/>
                    <pic:cNvPicPr preferRelativeResize="0"/>
                  </pic:nvPicPr>
                  <pic:blipFill>
                    <a:blip r:embed="rId21"/>
                    <a:srcRect/>
                    <a:stretch>
                      <a:fillRect/>
                    </a:stretch>
                  </pic:blipFill>
                  <pic:spPr>
                    <a:xfrm>
                      <a:off x="0" y="0"/>
                      <a:ext cx="5731200" cy="2819400"/>
                    </a:xfrm>
                    <a:prstGeom prst="rect">
                      <a:avLst/>
                    </a:prstGeom>
                  </pic:spPr>
                </pic:pic>
              </a:graphicData>
            </a:graphic>
          </wp:inline>
        </w:drawing>
      </w:r>
    </w:p>
    <w:p>
      <w:pPr>
        <w:pStyle w:val="4"/>
        <w:keepNext w:val="0"/>
        <w:keepLines w:val="0"/>
        <w:shd w:val="clear" w:fill="FFFFFF"/>
        <w:spacing w:before="700" w:after="0" w:line="360" w:lineRule="auto"/>
        <w:jc w:val="both"/>
        <w:rPr>
          <w:color w:val="292929"/>
        </w:rPr>
      </w:pPr>
      <w:r>
        <w:rPr>
          <w:color w:val="292929"/>
          <w:rtl w:val="0"/>
        </w:rPr>
        <w:t>Step 15</w:t>
      </w:r>
    </w:p>
    <w:p>
      <w:pPr>
        <w:numPr>
          <w:ilvl w:val="0"/>
          <w:numId w:val="6"/>
        </w:numPr>
        <w:shd w:val="clear" w:fill="FFFFFF"/>
        <w:spacing w:before="180"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 xml:space="preserve">Run your project and login to /Admin area. Once you are logged in, go to Configuration &gt; Local plugins </w:t>
      </w:r>
    </w:p>
    <w:p>
      <w:pPr>
        <w:numPr>
          <w:ilvl w:val="0"/>
          <w:numId w:val="6"/>
        </w:numPr>
        <w:shd w:val="clear" w:fill="FFFFFF"/>
        <w:spacing w:before="0" w:beforeAutospacing="0"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On the local plugins page, navigate to the plugin that you just created and click on the “Install” button</w:t>
      </w:r>
    </w:p>
    <w:p>
      <w:pPr>
        <w:numPr>
          <w:ilvl w:val="0"/>
          <w:numId w:val="6"/>
        </w:numPr>
        <w:shd w:val="clear" w:fill="FFFFFF"/>
        <w:spacing w:before="0" w:beforeAutospacing="0" w:after="0" w:afterAutospacing="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Once you have clicked on the “Install” button for your plugin, you will see buttons on top of the local plugins page. Click on “Restart application to apply changes” to complete your plugin installation and restart the server.</w:t>
      </w:r>
    </w:p>
    <w:p>
      <w:pPr>
        <w:numPr>
          <w:ilvl w:val="0"/>
          <w:numId w:val="6"/>
        </w:numPr>
        <w:shd w:val="clear" w:fill="FFFFFF"/>
        <w:spacing w:before="0" w:beforeAutospacing="0" w:after="0" w:line="360" w:lineRule="auto"/>
        <w:ind w:left="720" w:hanging="360"/>
        <w:jc w:val="both"/>
        <w:rPr>
          <w:rFonts w:ascii="Times New Roman" w:hAnsi="Times New Roman" w:eastAsia="Times New Roman" w:cs="Times New Roman"/>
          <w:color w:val="292929"/>
        </w:rPr>
      </w:pPr>
      <w:r>
        <w:rPr>
          <w:rFonts w:ascii="Times New Roman" w:hAnsi="Times New Roman" w:eastAsia="Times New Roman" w:cs="Times New Roman"/>
          <w:color w:val="292929"/>
          <w:rtl w:val="0"/>
        </w:rPr>
        <w:t>Now Enable the Plugin by clicking the edit button and check the enable button and click on save.</w:t>
      </w:r>
    </w:p>
    <w:p>
      <w:pPr>
        <w:spacing w:line="360" w:lineRule="auto"/>
        <w:jc w:val="both"/>
        <w:rPr>
          <w:rFonts w:ascii="Times New Roman" w:hAnsi="Times New Roman" w:eastAsia="Times New Roman" w:cs="Times New Roman"/>
          <w:b/>
          <w:color w:val="292929"/>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fill="FFFFFF"/>
      <w:spacing w:before="180" w:after="0" w:line="360" w:lineRule="auto"/>
      <w:jc w:val="right"/>
    </w:pP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59ADCABA"/>
    <w:multiLevelType w:val="multilevel"/>
    <w:tmpl w:val="59ADCABA"/>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172A27"/>
    <w:rsid w:val="5B585F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uiPriority w:val="0"/>
    <w:rPr>
      <w:rFonts w:ascii="Times New Roman" w:hAnsi="Times New Roman" w:eastAsia="SimSun"/>
    </w:rPr>
  </w:style>
  <w:style w:type="table" w:default="1" w:styleId="9">
    <w:name w:val="Normal Table"/>
    <w:semiHidden/>
    <w:uiPriority w:val="0"/>
    <w:tblPr>
      <w:tblCellMar>
        <w:top w:w="0" w:type="dxa"/>
        <w:left w:w="108" w:type="dxa"/>
        <w:bottom w:w="0" w:type="dxa"/>
        <w:right w:w="108" w:type="dxa"/>
      </w:tblCellMar>
    </w:tblPr>
  </w:style>
  <w:style w:type="paragraph" w:styleId="10">
    <w:name w:val="Date"/>
    <w:basedOn w:val="1"/>
    <w:next w:val="1"/>
    <w:uiPriority w:val="0"/>
    <w:pPr>
      <w:widowControl w:val="0"/>
      <w:spacing w:after="0" w:afterLines="0" w:line="240" w:lineRule="auto"/>
      <w:jc w:val="right"/>
    </w:pPr>
    <w:rPr>
      <w:rFonts w:ascii="Times New Roman" w:hAnsi="Times New Roman" w:eastAsia="SimSun" w:cs="Arial"/>
      <w:color w:val="5590CC"/>
      <w:kern w:val="2"/>
      <w:sz w:val="24"/>
      <w:szCs w:val="24"/>
      <w:lang w:val="en-US" w:eastAsia="zh-CN"/>
    </w:rPr>
  </w:style>
  <w:style w:type="character" w:styleId="11">
    <w:name w:val="Emphasis"/>
    <w:basedOn w:val="8"/>
    <w:qFormat/>
    <w:uiPriority w:val="0"/>
    <w:rPr>
      <w:i/>
      <w:iCs/>
    </w:rPr>
  </w:style>
  <w:style w:type="paragraph" w:styleId="12">
    <w:name w:val="footer"/>
    <w:basedOn w:val="1"/>
    <w:uiPriority w:val="0"/>
    <w:pPr>
      <w:widowControl w:val="0"/>
      <w:tabs>
        <w:tab w:val="center" w:pos="4153"/>
        <w:tab w:val="right" w:pos="8306"/>
      </w:tabs>
      <w:snapToGrid w:val="0"/>
      <w:spacing w:line="240" w:lineRule="auto"/>
      <w:jc w:val="left"/>
    </w:pPr>
    <w:rPr>
      <w:rFonts w:ascii="Times New Roman" w:hAnsi="Times New Roman" w:eastAsia="SimSun" w:cs="Arial"/>
      <w:kern w:val="2"/>
      <w:sz w:val="18"/>
      <w:szCs w:val="20"/>
      <w:lang w:val="en-US" w:eastAsia="zh-CN"/>
    </w:rPr>
  </w:style>
  <w:style w:type="paragraph" w:styleId="13">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Arial"/>
      <w:kern w:val="2"/>
      <w:sz w:val="18"/>
      <w:szCs w:val="20"/>
      <w:lang w:val="en-US" w:eastAsia="zh-CN"/>
    </w:rPr>
  </w:style>
  <w:style w:type="paragraph" w:styleId="14">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5">
    <w:name w:val="Title"/>
    <w:basedOn w:val="1"/>
    <w:next w:val="1"/>
    <w:qFormat/>
    <w:uiPriority w:val="0"/>
    <w:pPr>
      <w:keepNext/>
      <w:keepLines/>
      <w:pageBreakBefore w:val="0"/>
      <w:spacing w:before="0" w:after="60"/>
    </w:pPr>
    <w:rPr>
      <w:sz w:val="52"/>
      <w:szCs w:val="52"/>
    </w:rPr>
  </w:style>
  <w:style w:type="paragraph" w:styleId="16">
    <w:name w:val="toc 1"/>
    <w:basedOn w:val="1"/>
    <w:next w:val="1"/>
    <w:uiPriority w:val="0"/>
  </w:style>
  <w:style w:type="table" w:customStyle="1" w:styleId="17">
    <w:name w:val="Table Normal1"/>
    <w:qFormat/>
    <w:uiPriority w:val="0"/>
  </w:style>
  <w:style w:type="table" w:customStyle="1" w:styleId="18">
    <w:name w:val="_Style 10"/>
    <w:basedOn w:val="17"/>
    <w:uiPriority w:val="0"/>
    <w:tblPr>
      <w:tblCellMar>
        <w:top w:w="100" w:type="dxa"/>
        <w:left w:w="100" w:type="dxa"/>
        <w:bottom w:w="100" w:type="dxa"/>
        <w:right w:w="100" w:type="dxa"/>
      </w:tblCellMar>
    </w:tblPr>
  </w:style>
  <w:style w:type="paragraph" w:customStyle="1" w:styleId="19">
    <w:name w:val="No Spacing"/>
    <w:uiPriority w:val="0"/>
    <w:rPr>
      <w:rFonts w:hint="default" w:ascii="Times New Roman" w:hAnsi="Times New Roman" w:eastAsia="SimSun"/>
      <w:sz w:val="22"/>
    </w:rPr>
  </w:style>
  <w:style w:type="paragraph" w:customStyle="1" w:styleId="20">
    <w:name w:val="Contact Details"/>
    <w:basedOn w:val="1"/>
    <w:uiPriority w:val="0"/>
    <w:pPr>
      <w:widowControl w:val="0"/>
      <w:spacing w:before="80" w:beforeLines="0" w:after="80" w:afterLines="0" w:line="240" w:lineRule="auto"/>
      <w:jc w:val="both"/>
    </w:pPr>
    <w:rPr>
      <w:rFonts w:ascii="Times New Roman" w:hAnsi="Times New Roman" w:eastAsia="SimSun" w:cs="Arial"/>
      <w:color w:val="FFFFFF"/>
      <w:kern w:val="2"/>
      <w:sz w:val="16"/>
      <w:szCs w:val="14"/>
      <w:lang w:val="en-US" w:eastAsia="zh-CN"/>
    </w:rPr>
  </w:style>
  <w:style w:type="paragraph" w:customStyle="1" w:styleId="21">
    <w:name w:val="Organization"/>
    <w:basedOn w:val="1"/>
    <w:uiPriority w:val="0"/>
    <w:pPr>
      <w:widowControl w:val="0"/>
      <w:spacing w:after="0" w:afterLines="0" w:line="600" w:lineRule="exact"/>
      <w:jc w:val="both"/>
    </w:pPr>
    <w:rPr>
      <w:rFonts w:ascii="Calibri" w:hAnsi="Calibri" w:eastAsia="SimSun" w:cs="Arial"/>
      <w:color w:val="FFFFFF"/>
      <w:kern w:val="2"/>
      <w:sz w:val="56"/>
      <w:szCs w:val="3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
  </customSectProps>
  <customShpExts>
    <customShpInfo spid="_x0000_s1032"/>
    <customShpInfo spid="_x0000_s1030"/>
    <customShpInfo spid="_x0000_s1031"/>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982</Words>
  <Characters>5103</Characters>
  <Lines>1</Lines>
  <Paragraphs>1</Paragraphs>
  <TotalTime>24</TotalTime>
  <ScaleCrop>false</ScaleCrop>
  <LinksUpToDate>false</LinksUpToDate>
  <CharactersWithSpaces>6092</CharactersWithSpaces>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2022-05-11T10:18:22Z</dcterms:created>
  <dc:creator>NBIT</dc:creator>
  <cp:lastModifiedBy>NBIT</cp:lastModifiedBy>
  <dcterms:modified xsi:type="dcterms:W3CDTF">2022-05-11T11:03:03Z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74FA0C0C641D4C98AAFBCA5A8FB5E42C</vt:lpwstr>
  </property>
</Properties>
</file>